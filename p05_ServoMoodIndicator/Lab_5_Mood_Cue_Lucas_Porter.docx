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D7A78" w14:textId="531A2922" w:rsidR="00F93558" w:rsidRDefault="00000000" w:rsidP="00BB49EA">
      <w:pPr>
        <w:jc w:val="center"/>
      </w:pPr>
      <w:r>
        <w:rPr>
          <w:b/>
          <w:sz w:val="28"/>
        </w:rPr>
        <w:t xml:space="preserve">Lab Report: Project </w:t>
      </w:r>
      <w:r w:rsidR="004633D2">
        <w:rPr>
          <w:b/>
          <w:sz w:val="28"/>
        </w:rPr>
        <w:t>5</w:t>
      </w:r>
      <w:r>
        <w:rPr>
          <w:b/>
          <w:sz w:val="28"/>
        </w:rPr>
        <w:t xml:space="preserve"> </w:t>
      </w:r>
      <w:r w:rsidR="00E03109">
        <w:rPr>
          <w:b/>
          <w:sz w:val="28"/>
        </w:rPr>
        <w:t>–</w:t>
      </w:r>
      <w:r>
        <w:rPr>
          <w:b/>
          <w:sz w:val="28"/>
        </w:rPr>
        <w:t xml:space="preserve"> </w:t>
      </w:r>
      <w:r w:rsidR="004633D2">
        <w:rPr>
          <w:b/>
          <w:sz w:val="28"/>
        </w:rPr>
        <w:t>Mood Cue</w:t>
      </w:r>
    </w:p>
    <w:p w14:paraId="6529DF96" w14:textId="6CCED37A" w:rsidR="00BB49EA" w:rsidRDefault="00BB49EA" w:rsidP="00BB49EA">
      <w:r>
        <w:t>Lucas Porter</w:t>
      </w:r>
    </w:p>
    <w:p w14:paraId="12736DD0" w14:textId="2669425F" w:rsidR="00BB49EA" w:rsidRDefault="00BB49EA" w:rsidP="00BB49EA">
      <w:r>
        <w:t>Spring 2025 TESY 3300</w:t>
      </w:r>
    </w:p>
    <w:p w14:paraId="714882C0" w14:textId="77777777" w:rsidR="00BB49EA" w:rsidRDefault="00BB49EA" w:rsidP="00BB49EA">
      <w:r w:rsidRPr="00D73014">
        <w:t>Trevor P. Robinson, PhD</w:t>
      </w:r>
    </w:p>
    <w:p w14:paraId="05CCF6D1" w14:textId="19E35EAD" w:rsidR="00BB49EA" w:rsidRDefault="00BB49EA" w:rsidP="00BB49EA">
      <w:r>
        <w:t xml:space="preserve">Lab </w:t>
      </w:r>
      <w:r w:rsidR="004633D2">
        <w:t>5</w:t>
      </w:r>
      <w:r>
        <w:t xml:space="preserve"> – </w:t>
      </w:r>
      <w:r w:rsidR="00556BA2">
        <w:t>Mood Cue</w:t>
      </w:r>
    </w:p>
    <w:p w14:paraId="046434DA" w14:textId="4440FBE7" w:rsidR="00F93558" w:rsidRDefault="00BB49EA" w:rsidP="00BB49EA">
      <w:r>
        <w:t>2/</w:t>
      </w:r>
      <w:r w:rsidR="00556BA2">
        <w:t>16</w:t>
      </w:r>
      <w:r>
        <w:t>/2025</w:t>
      </w:r>
    </w:p>
    <w:p w14:paraId="134C4B11" w14:textId="77777777" w:rsidR="00F93558" w:rsidRDefault="00000000">
      <w:r>
        <w:rPr>
          <w:b/>
          <w:sz w:val="24"/>
        </w:rPr>
        <w:t>Abstract</w:t>
      </w:r>
    </w:p>
    <w:p w14:paraId="246BD233" w14:textId="77777777" w:rsidR="00E70888" w:rsidRDefault="0008504B">
      <w:r w:rsidRPr="0008504B">
        <w:t xml:space="preserve">The purpose of this lab was to use an Arduino and a servo motor to create a Mood Cue, a device that moves an indicator based on user input from a potentiometer. The project demonstrated how servo motors operate and how analog input values can be mapped to control movement. By using the </w:t>
      </w:r>
      <w:proofErr w:type="gramStart"/>
      <w:r w:rsidRPr="0008504B">
        <w:t>map(</w:t>
      </w:r>
      <w:proofErr w:type="gramEnd"/>
      <w:r w:rsidRPr="0008504B">
        <w:t>) function, the potentiometer's range of values was converted into an appropriate angle for the servo motor. This experiment provided experience in working with servo motors, analog sensors, and circuit components like capacitors to ensure stable operation.</w:t>
      </w:r>
    </w:p>
    <w:p w14:paraId="3FE7FFBF" w14:textId="0BA3C290" w:rsidR="00F93558" w:rsidRDefault="00000000">
      <w:r>
        <w:rPr>
          <w:b/>
          <w:sz w:val="24"/>
        </w:rPr>
        <w:t>Materials</w:t>
      </w:r>
    </w:p>
    <w:p w14:paraId="47E93D68" w14:textId="77777777" w:rsidR="00BB49EA" w:rsidRDefault="00BB49EA">
      <w:pPr>
        <w:sectPr w:rsidR="00BB49EA" w:rsidSect="00034616">
          <w:pgSz w:w="12240" w:h="15840"/>
          <w:pgMar w:top="1440" w:right="1800" w:bottom="1440" w:left="1800" w:header="720" w:footer="720" w:gutter="0"/>
          <w:cols w:space="720"/>
          <w:docGrid w:linePitch="360"/>
        </w:sectPr>
      </w:pPr>
    </w:p>
    <w:p w14:paraId="323749BA" w14:textId="740B2ED1" w:rsidR="00206A8D" w:rsidRPr="00206A8D" w:rsidRDefault="00206A8D" w:rsidP="00206A8D">
      <w:pPr>
        <w:numPr>
          <w:ilvl w:val="0"/>
          <w:numId w:val="13"/>
        </w:numPr>
      </w:pPr>
      <w:r w:rsidRPr="00206A8D">
        <w:t>Arduino Uno Board</w:t>
      </w:r>
    </w:p>
    <w:p w14:paraId="0E143AF7" w14:textId="77777777" w:rsidR="00206A8D" w:rsidRPr="00206A8D" w:rsidRDefault="00206A8D" w:rsidP="00206A8D">
      <w:pPr>
        <w:numPr>
          <w:ilvl w:val="0"/>
          <w:numId w:val="13"/>
        </w:numPr>
      </w:pPr>
      <w:r w:rsidRPr="00206A8D">
        <w:t>Breadboard</w:t>
      </w:r>
    </w:p>
    <w:p w14:paraId="4E613FE7" w14:textId="77777777" w:rsidR="00594183" w:rsidRDefault="00594183" w:rsidP="00206A8D">
      <w:pPr>
        <w:numPr>
          <w:ilvl w:val="0"/>
          <w:numId w:val="13"/>
        </w:numPr>
      </w:pPr>
      <w:r w:rsidRPr="00594183">
        <w:t>Servo Motor</w:t>
      </w:r>
    </w:p>
    <w:p w14:paraId="227D0B59" w14:textId="58AA3158" w:rsidR="00206A8D" w:rsidRPr="00206A8D" w:rsidRDefault="00594183" w:rsidP="00206A8D">
      <w:pPr>
        <w:numPr>
          <w:ilvl w:val="0"/>
          <w:numId w:val="13"/>
        </w:numPr>
      </w:pPr>
      <w:r w:rsidRPr="00594183">
        <w:t>Potentiometer</w:t>
      </w:r>
    </w:p>
    <w:p w14:paraId="32291253" w14:textId="639ACA14" w:rsidR="00206A8D" w:rsidRPr="00206A8D" w:rsidRDefault="00594183" w:rsidP="00206A8D">
      <w:pPr>
        <w:numPr>
          <w:ilvl w:val="0"/>
          <w:numId w:val="13"/>
        </w:numPr>
      </w:pPr>
      <w:r w:rsidRPr="00594183">
        <w:t>Capacitor</w:t>
      </w:r>
    </w:p>
    <w:p w14:paraId="6CB0CE72" w14:textId="77777777" w:rsidR="00206A8D" w:rsidRPr="00206A8D" w:rsidRDefault="00206A8D" w:rsidP="00206A8D">
      <w:pPr>
        <w:numPr>
          <w:ilvl w:val="0"/>
          <w:numId w:val="13"/>
        </w:numPr>
      </w:pPr>
      <w:r w:rsidRPr="00206A8D">
        <w:t>Jumper Wires</w:t>
      </w:r>
    </w:p>
    <w:p w14:paraId="55ECD284" w14:textId="77777777" w:rsidR="00206A8D" w:rsidRPr="00206A8D" w:rsidRDefault="00206A8D" w:rsidP="00206A8D">
      <w:pPr>
        <w:numPr>
          <w:ilvl w:val="0"/>
          <w:numId w:val="13"/>
        </w:numPr>
      </w:pPr>
      <w:r w:rsidRPr="00206A8D">
        <w:t>USB Cable</w:t>
      </w:r>
    </w:p>
    <w:p w14:paraId="77365843" w14:textId="74A0E738" w:rsidR="005F7A88" w:rsidRPr="00594183" w:rsidRDefault="00206A8D" w:rsidP="00206A8D">
      <w:pPr>
        <w:numPr>
          <w:ilvl w:val="0"/>
          <w:numId w:val="13"/>
        </w:numPr>
        <w:sectPr w:rsidR="005F7A88" w:rsidRPr="00594183" w:rsidSect="00BB49EA">
          <w:type w:val="continuous"/>
          <w:pgSz w:w="12240" w:h="15840"/>
          <w:pgMar w:top="1440" w:right="1800" w:bottom="1440" w:left="1800" w:header="720" w:footer="720" w:gutter="0"/>
          <w:cols w:space="720"/>
          <w:docGrid w:linePitch="360"/>
        </w:sectPr>
      </w:pPr>
      <w:r w:rsidRPr="00206A8D">
        <w:t>Computer with Arduino IDE</w:t>
      </w:r>
    </w:p>
    <w:p w14:paraId="3B946337" w14:textId="77777777" w:rsidR="005F7A88" w:rsidRDefault="005F7A88">
      <w:pPr>
        <w:rPr>
          <w:b/>
          <w:sz w:val="24"/>
        </w:rPr>
      </w:pPr>
    </w:p>
    <w:p w14:paraId="456DD93C" w14:textId="77777777" w:rsidR="005F7A88" w:rsidRDefault="005F7A88">
      <w:pPr>
        <w:rPr>
          <w:b/>
          <w:sz w:val="24"/>
        </w:rPr>
      </w:pPr>
    </w:p>
    <w:p w14:paraId="49054465" w14:textId="77777777" w:rsidR="00206A8D" w:rsidRDefault="00206A8D">
      <w:pPr>
        <w:rPr>
          <w:b/>
          <w:sz w:val="24"/>
        </w:rPr>
      </w:pPr>
    </w:p>
    <w:p w14:paraId="06D36778" w14:textId="77777777" w:rsidR="00594183" w:rsidRDefault="00594183">
      <w:pPr>
        <w:rPr>
          <w:b/>
          <w:sz w:val="24"/>
        </w:rPr>
      </w:pPr>
    </w:p>
    <w:p w14:paraId="4B051869" w14:textId="77777777" w:rsidR="00594183" w:rsidRDefault="00594183">
      <w:pPr>
        <w:rPr>
          <w:b/>
          <w:sz w:val="24"/>
        </w:rPr>
      </w:pPr>
    </w:p>
    <w:p w14:paraId="78BCD428" w14:textId="31A2AE4B" w:rsidR="00F93558" w:rsidRDefault="00000000">
      <w:r>
        <w:rPr>
          <w:b/>
          <w:sz w:val="24"/>
        </w:rPr>
        <w:lastRenderedPageBreak/>
        <w:t>Procedure</w:t>
      </w:r>
    </w:p>
    <w:p w14:paraId="7F23EB0D" w14:textId="3B09CD9D" w:rsidR="00F93558" w:rsidRDefault="00134AC5">
      <w:r>
        <w:rPr>
          <w:i/>
          <w:noProof/>
        </w:rPr>
        <w:drawing>
          <wp:anchor distT="0" distB="0" distL="114300" distR="114300" simplePos="0" relativeHeight="251658240" behindDoc="1" locked="0" layoutInCell="1" allowOverlap="1" wp14:anchorId="2E56B896" wp14:editId="27CD7A63">
            <wp:simplePos x="0" y="0"/>
            <wp:positionH relativeFrom="page">
              <wp:align>right</wp:align>
            </wp:positionH>
            <wp:positionV relativeFrom="paragraph">
              <wp:posOffset>238760</wp:posOffset>
            </wp:positionV>
            <wp:extent cx="7772400" cy="6022047"/>
            <wp:effectExtent l="0" t="0" r="0" b="0"/>
            <wp:wrapNone/>
            <wp:docPr id="375756366" name="Picture 1" descr="A blueprint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56366" name="Picture 1" descr="A blueprint of a house&#10;&#10;AI-generated content may be incorrect."/>
                    <pic:cNvPicPr/>
                  </pic:nvPicPr>
                  <pic:blipFill rotWithShape="1">
                    <a:blip r:embed="rId6"/>
                    <a:srcRect l="8556" t="8486" r="8556" b="8378"/>
                    <a:stretch/>
                  </pic:blipFill>
                  <pic:spPr bwMode="auto">
                    <a:xfrm>
                      <a:off x="0" y="0"/>
                      <a:ext cx="7772400" cy="60220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7A88">
        <w:rPr>
          <w:i/>
        </w:rPr>
        <w:t>Circuit Diagram</w:t>
      </w:r>
    </w:p>
    <w:p w14:paraId="1561E074" w14:textId="3637E2EE" w:rsidR="008637D8" w:rsidRDefault="008637D8">
      <w:pPr>
        <w:rPr>
          <w:i/>
          <w:noProof/>
        </w:rPr>
      </w:pPr>
    </w:p>
    <w:p w14:paraId="26A831E3" w14:textId="1C58FD38" w:rsidR="00134AC5" w:rsidRDefault="00134AC5">
      <w:pPr>
        <w:rPr>
          <w:i/>
          <w:noProof/>
        </w:rPr>
      </w:pPr>
    </w:p>
    <w:p w14:paraId="404C5E8F" w14:textId="5F46D297" w:rsidR="00BB49EA" w:rsidRDefault="00BB49EA">
      <w:pPr>
        <w:rPr>
          <w:i/>
        </w:rPr>
      </w:pPr>
    </w:p>
    <w:p w14:paraId="0C56B221" w14:textId="220E3D3A" w:rsidR="00BB49EA" w:rsidRDefault="00BB49EA">
      <w:pPr>
        <w:rPr>
          <w:i/>
        </w:rPr>
      </w:pPr>
    </w:p>
    <w:p w14:paraId="0CD22D4E" w14:textId="6BFD738F" w:rsidR="00BB49EA" w:rsidRDefault="00BB49EA">
      <w:pPr>
        <w:rPr>
          <w:i/>
        </w:rPr>
      </w:pPr>
    </w:p>
    <w:p w14:paraId="618DC282" w14:textId="073BF497" w:rsidR="00BB49EA" w:rsidRDefault="00BB49EA">
      <w:pPr>
        <w:rPr>
          <w:i/>
        </w:rPr>
      </w:pPr>
    </w:p>
    <w:p w14:paraId="434975F3" w14:textId="7A18D267" w:rsidR="00BB49EA" w:rsidRDefault="00BB49EA">
      <w:pPr>
        <w:rPr>
          <w:i/>
        </w:rPr>
      </w:pPr>
    </w:p>
    <w:p w14:paraId="5738AD16" w14:textId="71B47524" w:rsidR="00BB49EA" w:rsidRDefault="00BB49EA">
      <w:pPr>
        <w:rPr>
          <w:i/>
        </w:rPr>
      </w:pPr>
    </w:p>
    <w:p w14:paraId="3CCC5706" w14:textId="7B762D78" w:rsidR="00BB49EA" w:rsidRDefault="00BB49EA">
      <w:pPr>
        <w:rPr>
          <w:i/>
        </w:rPr>
      </w:pPr>
    </w:p>
    <w:p w14:paraId="539F8050" w14:textId="77777777" w:rsidR="005F7A88" w:rsidRDefault="005F7A88">
      <w:pPr>
        <w:rPr>
          <w:i/>
        </w:rPr>
      </w:pPr>
    </w:p>
    <w:p w14:paraId="0F582F34" w14:textId="77777777" w:rsidR="005F7A88" w:rsidRDefault="005F7A88">
      <w:pPr>
        <w:rPr>
          <w:i/>
        </w:rPr>
      </w:pPr>
    </w:p>
    <w:p w14:paraId="32B805C3" w14:textId="77777777" w:rsidR="005F7A88" w:rsidRDefault="005F7A88">
      <w:pPr>
        <w:rPr>
          <w:i/>
        </w:rPr>
      </w:pPr>
    </w:p>
    <w:p w14:paraId="21A177E0" w14:textId="77777777" w:rsidR="005F7A88" w:rsidRDefault="005F7A88">
      <w:pPr>
        <w:rPr>
          <w:i/>
        </w:rPr>
      </w:pPr>
    </w:p>
    <w:p w14:paraId="427E5449" w14:textId="77777777" w:rsidR="005F7A88" w:rsidRDefault="005F7A88">
      <w:pPr>
        <w:rPr>
          <w:i/>
        </w:rPr>
      </w:pPr>
    </w:p>
    <w:p w14:paraId="1EB59F31" w14:textId="77777777" w:rsidR="005F7A88" w:rsidRDefault="005F7A88">
      <w:pPr>
        <w:rPr>
          <w:i/>
        </w:rPr>
      </w:pPr>
    </w:p>
    <w:p w14:paraId="43007D4C" w14:textId="77777777" w:rsidR="005F7A88" w:rsidRDefault="005F7A88">
      <w:pPr>
        <w:rPr>
          <w:i/>
        </w:rPr>
      </w:pPr>
    </w:p>
    <w:p w14:paraId="44919360" w14:textId="77777777" w:rsidR="005F7A88" w:rsidRDefault="005F7A88">
      <w:pPr>
        <w:rPr>
          <w:i/>
        </w:rPr>
      </w:pPr>
    </w:p>
    <w:p w14:paraId="7AFC5E55" w14:textId="77777777" w:rsidR="005F7A88" w:rsidRDefault="005F7A88">
      <w:pPr>
        <w:rPr>
          <w:i/>
        </w:rPr>
      </w:pPr>
    </w:p>
    <w:p w14:paraId="46CD27ED" w14:textId="77777777" w:rsidR="005F7A88" w:rsidRDefault="005F7A88">
      <w:pPr>
        <w:rPr>
          <w:i/>
        </w:rPr>
      </w:pPr>
    </w:p>
    <w:p w14:paraId="6FBB0C4C" w14:textId="77777777" w:rsidR="008637D8" w:rsidRDefault="008637D8">
      <w:pPr>
        <w:rPr>
          <w:i/>
        </w:rPr>
      </w:pPr>
    </w:p>
    <w:p w14:paraId="567BA8FA" w14:textId="321BCE03" w:rsidR="00F93558" w:rsidRDefault="00000000">
      <w:r>
        <w:rPr>
          <w:i/>
        </w:rPr>
        <w:t>Steps</w:t>
      </w:r>
    </w:p>
    <w:p w14:paraId="085E7B6F" w14:textId="77777777" w:rsidR="004858C6" w:rsidRDefault="004858C6" w:rsidP="004858C6">
      <w:pPr>
        <w:pStyle w:val="ListParagraph"/>
        <w:numPr>
          <w:ilvl w:val="0"/>
          <w:numId w:val="18"/>
        </w:numPr>
        <w:spacing w:after="0" w:line="240" w:lineRule="auto"/>
        <w:rPr>
          <w:rFonts w:ascii="Times New Roman" w:eastAsia="Times New Roman" w:hAnsi="Times New Roman" w:cs="Times New Roman"/>
          <w:sz w:val="24"/>
          <w:szCs w:val="24"/>
        </w:rPr>
      </w:pPr>
      <w:r w:rsidRPr="004858C6">
        <w:rPr>
          <w:rFonts w:ascii="Times New Roman" w:eastAsia="Times New Roman" w:hAnsi="Times New Roman" w:cs="Times New Roman"/>
          <w:sz w:val="24"/>
          <w:szCs w:val="24"/>
        </w:rPr>
        <w:t>Connected the Arduino’s 5V and GND pins to the power and ground rails of the breadboard.</w:t>
      </w:r>
    </w:p>
    <w:p w14:paraId="66440B98" w14:textId="77777777" w:rsidR="004858C6" w:rsidRDefault="004858C6" w:rsidP="004858C6">
      <w:pPr>
        <w:pStyle w:val="ListParagraph"/>
        <w:numPr>
          <w:ilvl w:val="0"/>
          <w:numId w:val="18"/>
        </w:numPr>
        <w:spacing w:after="0" w:line="240" w:lineRule="auto"/>
        <w:rPr>
          <w:rFonts w:ascii="Times New Roman" w:eastAsia="Times New Roman" w:hAnsi="Times New Roman" w:cs="Times New Roman"/>
          <w:sz w:val="24"/>
          <w:szCs w:val="24"/>
        </w:rPr>
      </w:pPr>
      <w:r w:rsidRPr="004858C6">
        <w:rPr>
          <w:rFonts w:ascii="Times New Roman" w:eastAsia="Times New Roman" w:hAnsi="Times New Roman" w:cs="Times New Roman"/>
          <w:sz w:val="24"/>
          <w:szCs w:val="24"/>
        </w:rPr>
        <w:t>Placed the potentiometer on the breadboard and connected its middle pin to an analog input pin (A0).</w:t>
      </w:r>
    </w:p>
    <w:p w14:paraId="1BB57B68" w14:textId="77777777" w:rsidR="0007298D" w:rsidRDefault="004858C6" w:rsidP="004858C6">
      <w:pPr>
        <w:pStyle w:val="ListParagraph"/>
        <w:numPr>
          <w:ilvl w:val="0"/>
          <w:numId w:val="18"/>
        </w:numPr>
        <w:spacing w:after="0" w:line="240" w:lineRule="auto"/>
        <w:rPr>
          <w:rFonts w:ascii="Times New Roman" w:eastAsia="Times New Roman" w:hAnsi="Times New Roman" w:cs="Times New Roman"/>
          <w:sz w:val="24"/>
          <w:szCs w:val="24"/>
        </w:rPr>
      </w:pPr>
      <w:r w:rsidRPr="004858C6">
        <w:rPr>
          <w:rFonts w:ascii="Times New Roman" w:eastAsia="Times New Roman" w:hAnsi="Times New Roman" w:cs="Times New Roman"/>
          <w:sz w:val="24"/>
          <w:szCs w:val="24"/>
        </w:rPr>
        <w:t>Connected one side of the potentiometer to 5V and the other to GND.</w:t>
      </w:r>
      <w:r w:rsidRPr="004858C6">
        <w:rPr>
          <w:rFonts w:ascii="Times New Roman" w:eastAsia="Times New Roman" w:hAnsi="Times New Roman" w:cs="Times New Roman"/>
          <w:sz w:val="24"/>
          <w:szCs w:val="24"/>
        </w:rPr>
        <w:t xml:space="preserve"> </w:t>
      </w:r>
    </w:p>
    <w:p w14:paraId="7E5DE683" w14:textId="689448B0" w:rsidR="004858C6" w:rsidRDefault="004858C6" w:rsidP="004858C6">
      <w:pPr>
        <w:pStyle w:val="ListParagraph"/>
        <w:numPr>
          <w:ilvl w:val="0"/>
          <w:numId w:val="18"/>
        </w:numPr>
        <w:spacing w:after="0" w:line="240" w:lineRule="auto"/>
        <w:rPr>
          <w:rFonts w:ascii="Times New Roman" w:eastAsia="Times New Roman" w:hAnsi="Times New Roman" w:cs="Times New Roman"/>
          <w:sz w:val="24"/>
          <w:szCs w:val="24"/>
        </w:rPr>
      </w:pPr>
      <w:r w:rsidRPr="004858C6">
        <w:rPr>
          <w:rFonts w:ascii="Times New Roman" w:eastAsia="Times New Roman" w:hAnsi="Times New Roman" w:cs="Times New Roman"/>
          <w:sz w:val="24"/>
          <w:szCs w:val="24"/>
        </w:rPr>
        <w:t>Connected the signal wire of the servo motor to a digital PWM pin (9).</w:t>
      </w:r>
      <w:r w:rsidRPr="004858C6">
        <w:rPr>
          <w:rFonts w:ascii="Times New Roman" w:eastAsia="Times New Roman" w:hAnsi="Times New Roman" w:cs="Times New Roman"/>
          <w:sz w:val="24"/>
          <w:szCs w:val="24"/>
        </w:rPr>
        <w:t xml:space="preserve"> </w:t>
      </w:r>
    </w:p>
    <w:p w14:paraId="737BC498" w14:textId="77777777" w:rsidR="004858C6" w:rsidRDefault="004858C6" w:rsidP="004858C6">
      <w:pPr>
        <w:pStyle w:val="ListParagraph"/>
        <w:numPr>
          <w:ilvl w:val="0"/>
          <w:numId w:val="18"/>
        </w:numPr>
        <w:spacing w:after="0" w:line="240" w:lineRule="auto"/>
        <w:rPr>
          <w:rFonts w:ascii="Times New Roman" w:eastAsia="Times New Roman" w:hAnsi="Times New Roman" w:cs="Times New Roman"/>
          <w:sz w:val="24"/>
          <w:szCs w:val="24"/>
        </w:rPr>
      </w:pPr>
      <w:r w:rsidRPr="004858C6">
        <w:rPr>
          <w:rFonts w:ascii="Times New Roman" w:eastAsia="Times New Roman" w:hAnsi="Times New Roman" w:cs="Times New Roman"/>
          <w:sz w:val="24"/>
          <w:szCs w:val="24"/>
        </w:rPr>
        <w:t>Connected the power and ground wires of the servo motor to the Arduino’s 5V and GND, respectively.</w:t>
      </w:r>
    </w:p>
    <w:p w14:paraId="5325FCC0" w14:textId="77777777" w:rsidR="0007298D" w:rsidRDefault="004858C6" w:rsidP="004858C6">
      <w:pPr>
        <w:pStyle w:val="ListParagraph"/>
        <w:numPr>
          <w:ilvl w:val="0"/>
          <w:numId w:val="18"/>
        </w:numPr>
        <w:spacing w:after="0" w:line="240" w:lineRule="auto"/>
        <w:rPr>
          <w:rFonts w:ascii="Times New Roman" w:eastAsia="Times New Roman" w:hAnsi="Times New Roman" w:cs="Times New Roman"/>
          <w:sz w:val="24"/>
          <w:szCs w:val="24"/>
        </w:rPr>
      </w:pPr>
      <w:r w:rsidRPr="004858C6">
        <w:rPr>
          <w:rFonts w:ascii="Times New Roman" w:eastAsia="Times New Roman" w:hAnsi="Times New Roman" w:cs="Times New Roman"/>
          <w:sz w:val="24"/>
          <w:szCs w:val="24"/>
        </w:rPr>
        <w:t>Placed capacitors in the circuit to help smooth power fluctuations.</w:t>
      </w:r>
    </w:p>
    <w:p w14:paraId="70452A49" w14:textId="4C863181" w:rsidR="00F93558" w:rsidRPr="004858C6" w:rsidRDefault="004858C6" w:rsidP="004858C6">
      <w:pPr>
        <w:pStyle w:val="ListParagraph"/>
        <w:numPr>
          <w:ilvl w:val="0"/>
          <w:numId w:val="18"/>
        </w:numPr>
        <w:spacing w:after="0" w:line="240" w:lineRule="auto"/>
        <w:rPr>
          <w:rFonts w:ascii="Times New Roman" w:eastAsia="Times New Roman" w:hAnsi="Times New Roman" w:cs="Times New Roman"/>
          <w:sz w:val="24"/>
          <w:szCs w:val="24"/>
        </w:rPr>
      </w:pPr>
      <w:r w:rsidRPr="004858C6">
        <w:rPr>
          <w:rFonts w:ascii="Times New Roman" w:eastAsia="Times New Roman" w:hAnsi="Times New Roman" w:cs="Times New Roman"/>
          <w:sz w:val="24"/>
          <w:szCs w:val="24"/>
        </w:rPr>
        <w:t>Uploaded the Arduino sketch and tested the circuit.</w:t>
      </w:r>
    </w:p>
    <w:p w14:paraId="00A0DBAD" w14:textId="77777777" w:rsidR="0007298D" w:rsidRDefault="0007298D" w:rsidP="005F7A88">
      <w:pPr>
        <w:rPr>
          <w:i/>
        </w:rPr>
      </w:pPr>
    </w:p>
    <w:p w14:paraId="57EADFB0" w14:textId="77777777" w:rsidR="0007298D" w:rsidRDefault="0007298D" w:rsidP="005F7A88">
      <w:pPr>
        <w:rPr>
          <w:i/>
        </w:rPr>
      </w:pPr>
    </w:p>
    <w:p w14:paraId="7D902B8E" w14:textId="36182908" w:rsidR="005F7A88" w:rsidRDefault="005F7A88" w:rsidP="005F7A88">
      <w:pPr>
        <w:rPr>
          <w:i/>
        </w:rPr>
      </w:pPr>
      <w:r>
        <w:rPr>
          <w:i/>
        </w:rPr>
        <w:lastRenderedPageBreak/>
        <w:t>Code</w:t>
      </w:r>
    </w:p>
    <w:p w14:paraId="445BCFDF" w14:textId="6A8A5E5E" w:rsidR="005F7A88" w:rsidRDefault="00A16498" w:rsidP="005F7A88">
      <w:r>
        <w:rPr>
          <w:noProof/>
        </w:rPr>
        <w:drawing>
          <wp:anchor distT="0" distB="0" distL="114300" distR="114300" simplePos="0" relativeHeight="251659264" behindDoc="1" locked="0" layoutInCell="1" allowOverlap="1" wp14:anchorId="59532EF0" wp14:editId="6A61FAF2">
            <wp:simplePos x="0" y="0"/>
            <wp:positionH relativeFrom="margin">
              <wp:align>center</wp:align>
            </wp:positionH>
            <wp:positionV relativeFrom="paragraph">
              <wp:posOffset>4445</wp:posOffset>
            </wp:positionV>
            <wp:extent cx="4914900" cy="7012419"/>
            <wp:effectExtent l="0" t="0" r="0" b="0"/>
            <wp:wrapNone/>
            <wp:docPr id="701615558"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15558" name="Picture 2" descr="A screen shot of a computer program&#10;&#10;AI-generated content may be incorrect."/>
                    <pic:cNvPicPr/>
                  </pic:nvPicPr>
                  <pic:blipFill>
                    <a:blip r:embed="rId7"/>
                    <a:stretch>
                      <a:fillRect/>
                    </a:stretch>
                  </pic:blipFill>
                  <pic:spPr>
                    <a:xfrm>
                      <a:off x="0" y="0"/>
                      <a:ext cx="4914900" cy="7012419"/>
                    </a:xfrm>
                    <a:prstGeom prst="rect">
                      <a:avLst/>
                    </a:prstGeom>
                  </pic:spPr>
                </pic:pic>
              </a:graphicData>
            </a:graphic>
            <wp14:sizeRelH relativeFrom="margin">
              <wp14:pctWidth>0</wp14:pctWidth>
            </wp14:sizeRelH>
            <wp14:sizeRelV relativeFrom="margin">
              <wp14:pctHeight>0</wp14:pctHeight>
            </wp14:sizeRelV>
          </wp:anchor>
        </w:drawing>
      </w:r>
    </w:p>
    <w:p w14:paraId="2F7D8626" w14:textId="77777777" w:rsidR="005F7A88" w:rsidRDefault="005F7A88"/>
    <w:p w14:paraId="4BBE4B24" w14:textId="77777777" w:rsidR="005F7A88" w:rsidRDefault="005F7A88">
      <w:pPr>
        <w:rPr>
          <w:b/>
          <w:sz w:val="24"/>
        </w:rPr>
      </w:pPr>
    </w:p>
    <w:p w14:paraId="12DD5A40" w14:textId="77777777" w:rsidR="005F7A88" w:rsidRDefault="005F7A88">
      <w:pPr>
        <w:rPr>
          <w:b/>
          <w:sz w:val="24"/>
        </w:rPr>
      </w:pPr>
    </w:p>
    <w:p w14:paraId="23C2EE80" w14:textId="77777777" w:rsidR="005F7A88" w:rsidRDefault="005F7A88">
      <w:pPr>
        <w:rPr>
          <w:b/>
          <w:sz w:val="24"/>
        </w:rPr>
      </w:pPr>
    </w:p>
    <w:p w14:paraId="45343259" w14:textId="77777777" w:rsidR="005F7A88" w:rsidRDefault="005F7A88">
      <w:pPr>
        <w:rPr>
          <w:b/>
          <w:sz w:val="24"/>
        </w:rPr>
      </w:pPr>
    </w:p>
    <w:p w14:paraId="0493508A" w14:textId="77777777" w:rsidR="005F7A88" w:rsidRDefault="005F7A88">
      <w:pPr>
        <w:rPr>
          <w:b/>
          <w:sz w:val="24"/>
        </w:rPr>
      </w:pPr>
    </w:p>
    <w:p w14:paraId="72F44FE5" w14:textId="77777777" w:rsidR="005F7A88" w:rsidRDefault="005F7A88">
      <w:pPr>
        <w:rPr>
          <w:b/>
          <w:sz w:val="24"/>
        </w:rPr>
      </w:pPr>
    </w:p>
    <w:p w14:paraId="10F639C5" w14:textId="77777777" w:rsidR="005F7A88" w:rsidRDefault="005F7A88">
      <w:pPr>
        <w:rPr>
          <w:b/>
          <w:sz w:val="24"/>
        </w:rPr>
      </w:pPr>
    </w:p>
    <w:p w14:paraId="6181A84B" w14:textId="77777777" w:rsidR="005F7A88" w:rsidRDefault="005F7A88">
      <w:pPr>
        <w:rPr>
          <w:b/>
          <w:sz w:val="24"/>
        </w:rPr>
      </w:pPr>
    </w:p>
    <w:p w14:paraId="25BC046B" w14:textId="77777777" w:rsidR="005F7A88" w:rsidRDefault="005F7A88">
      <w:pPr>
        <w:rPr>
          <w:b/>
          <w:sz w:val="24"/>
        </w:rPr>
      </w:pPr>
    </w:p>
    <w:p w14:paraId="249DF127" w14:textId="77777777" w:rsidR="005F7A88" w:rsidRDefault="005F7A88">
      <w:pPr>
        <w:rPr>
          <w:b/>
          <w:sz w:val="24"/>
        </w:rPr>
      </w:pPr>
    </w:p>
    <w:p w14:paraId="5D255015" w14:textId="77777777" w:rsidR="005F7A88" w:rsidRDefault="005F7A88">
      <w:pPr>
        <w:rPr>
          <w:b/>
          <w:sz w:val="24"/>
        </w:rPr>
      </w:pPr>
    </w:p>
    <w:p w14:paraId="328DED71" w14:textId="77777777" w:rsidR="005F7A88" w:rsidRDefault="005F7A88">
      <w:pPr>
        <w:rPr>
          <w:b/>
          <w:sz w:val="24"/>
        </w:rPr>
      </w:pPr>
    </w:p>
    <w:p w14:paraId="2BCB4881" w14:textId="77777777" w:rsidR="005F7A88" w:rsidRDefault="005F7A88">
      <w:pPr>
        <w:rPr>
          <w:b/>
          <w:sz w:val="24"/>
        </w:rPr>
      </w:pPr>
    </w:p>
    <w:p w14:paraId="3970CBFF" w14:textId="77777777" w:rsidR="00CA2B97" w:rsidRDefault="00CA2B97">
      <w:pPr>
        <w:rPr>
          <w:b/>
          <w:sz w:val="24"/>
        </w:rPr>
      </w:pPr>
    </w:p>
    <w:p w14:paraId="6457FA0D" w14:textId="77777777" w:rsidR="00CA2B97" w:rsidRDefault="00CA2B97">
      <w:pPr>
        <w:rPr>
          <w:b/>
          <w:sz w:val="24"/>
        </w:rPr>
      </w:pPr>
    </w:p>
    <w:p w14:paraId="6940F480" w14:textId="77777777" w:rsidR="00CA2B97" w:rsidRDefault="00CA2B97">
      <w:pPr>
        <w:rPr>
          <w:b/>
          <w:sz w:val="24"/>
        </w:rPr>
      </w:pPr>
    </w:p>
    <w:p w14:paraId="60433B66" w14:textId="77777777" w:rsidR="00CA2B97" w:rsidRDefault="00CA2B97">
      <w:pPr>
        <w:rPr>
          <w:b/>
          <w:sz w:val="24"/>
        </w:rPr>
      </w:pPr>
    </w:p>
    <w:p w14:paraId="5F417F0D" w14:textId="77777777" w:rsidR="00CA2B97" w:rsidRDefault="00CA2B97">
      <w:pPr>
        <w:rPr>
          <w:b/>
          <w:sz w:val="24"/>
        </w:rPr>
      </w:pPr>
    </w:p>
    <w:p w14:paraId="0616ED04" w14:textId="77777777" w:rsidR="008637D8" w:rsidRDefault="008637D8">
      <w:pPr>
        <w:rPr>
          <w:b/>
          <w:sz w:val="24"/>
        </w:rPr>
      </w:pPr>
    </w:p>
    <w:p w14:paraId="71D2DB48" w14:textId="77777777" w:rsidR="008637D8" w:rsidRDefault="008637D8">
      <w:pPr>
        <w:rPr>
          <w:b/>
          <w:sz w:val="24"/>
        </w:rPr>
      </w:pPr>
    </w:p>
    <w:p w14:paraId="6AE9654E" w14:textId="77777777" w:rsidR="008637D8" w:rsidRDefault="008637D8">
      <w:pPr>
        <w:rPr>
          <w:b/>
          <w:sz w:val="24"/>
        </w:rPr>
      </w:pPr>
    </w:p>
    <w:p w14:paraId="34229579" w14:textId="77777777" w:rsidR="008637D8" w:rsidRDefault="008637D8">
      <w:pPr>
        <w:rPr>
          <w:b/>
          <w:sz w:val="24"/>
        </w:rPr>
      </w:pPr>
    </w:p>
    <w:p w14:paraId="2CC8DE78" w14:textId="77777777" w:rsidR="008637D8" w:rsidRDefault="008637D8">
      <w:pPr>
        <w:rPr>
          <w:b/>
          <w:sz w:val="24"/>
        </w:rPr>
      </w:pPr>
    </w:p>
    <w:p w14:paraId="1F351263" w14:textId="77777777" w:rsidR="008637D8" w:rsidRDefault="008637D8">
      <w:pPr>
        <w:rPr>
          <w:b/>
          <w:sz w:val="24"/>
        </w:rPr>
      </w:pPr>
    </w:p>
    <w:p w14:paraId="2BD914A4" w14:textId="77777777" w:rsidR="008637D8" w:rsidRDefault="008637D8">
      <w:pPr>
        <w:rPr>
          <w:b/>
          <w:sz w:val="24"/>
        </w:rPr>
      </w:pPr>
    </w:p>
    <w:p w14:paraId="6B351B4A" w14:textId="520F3109" w:rsidR="005F7A88" w:rsidRDefault="005F7A88">
      <w:pPr>
        <w:rPr>
          <w:b/>
          <w:sz w:val="24"/>
        </w:rPr>
      </w:pPr>
      <w:r>
        <w:rPr>
          <w:b/>
          <w:sz w:val="24"/>
        </w:rPr>
        <w:lastRenderedPageBreak/>
        <w:t>Discussion</w:t>
      </w:r>
    </w:p>
    <w:p w14:paraId="5FDF1ED7" w14:textId="74ACC00A" w:rsidR="009B1FB6" w:rsidRPr="009B1FB6" w:rsidRDefault="009B1FB6" w:rsidP="009B1FB6">
      <w:pPr>
        <w:pStyle w:val="ListParagraph"/>
        <w:numPr>
          <w:ilvl w:val="0"/>
          <w:numId w:val="19"/>
        </w:numPr>
        <w:rPr>
          <w:b/>
          <w:sz w:val="24"/>
        </w:rPr>
      </w:pPr>
      <w:r w:rsidRPr="009B1FB6">
        <w:rPr>
          <w:b/>
          <w:bCs/>
          <w:sz w:val="24"/>
        </w:rPr>
        <w:t>How does a servo motor function differently than a D.C. electric motor?</w:t>
      </w:r>
      <w:r w:rsidRPr="009B1FB6">
        <w:rPr>
          <w:b/>
          <w:sz w:val="24"/>
        </w:rPr>
        <w:br/>
      </w:r>
      <w:r w:rsidRPr="009B1FB6">
        <w:rPr>
          <w:bCs/>
          <w:sz w:val="24"/>
        </w:rPr>
        <w:t>A servo motor moves to a specific position based on a control signal, whereas a DC motor continuously spins in either direction depending on voltage polarity.</w:t>
      </w:r>
    </w:p>
    <w:p w14:paraId="0DAF04E9" w14:textId="1F6F223B" w:rsidR="009B1FB6" w:rsidRPr="009B1FB6" w:rsidRDefault="009B1FB6" w:rsidP="009B1FB6">
      <w:pPr>
        <w:pStyle w:val="ListParagraph"/>
        <w:numPr>
          <w:ilvl w:val="0"/>
          <w:numId w:val="19"/>
        </w:numPr>
        <w:rPr>
          <w:b/>
          <w:sz w:val="24"/>
        </w:rPr>
      </w:pPr>
      <w:r w:rsidRPr="009B1FB6">
        <w:rPr>
          <w:b/>
          <w:bCs/>
          <w:sz w:val="24"/>
        </w:rPr>
        <w:t>How many degrees of motion do typical servo motors have?</w:t>
      </w:r>
      <w:r w:rsidRPr="009B1FB6">
        <w:rPr>
          <w:b/>
          <w:sz w:val="24"/>
        </w:rPr>
        <w:br/>
      </w:r>
      <w:r w:rsidRPr="009B1FB6">
        <w:rPr>
          <w:bCs/>
          <w:sz w:val="24"/>
        </w:rPr>
        <w:t>Most standard servo motors have a range of 0 to 180 degrees of motion.</w:t>
      </w:r>
    </w:p>
    <w:p w14:paraId="0E5C1A37" w14:textId="58B6FC4C" w:rsidR="009B1FB6" w:rsidRPr="009B1FB6" w:rsidRDefault="009B1FB6" w:rsidP="009B1FB6">
      <w:pPr>
        <w:pStyle w:val="ListParagraph"/>
        <w:numPr>
          <w:ilvl w:val="0"/>
          <w:numId w:val="19"/>
        </w:numPr>
        <w:rPr>
          <w:b/>
          <w:sz w:val="24"/>
        </w:rPr>
      </w:pPr>
      <w:r w:rsidRPr="009B1FB6">
        <w:rPr>
          <w:b/>
          <w:bCs/>
          <w:sz w:val="24"/>
        </w:rPr>
        <w:t xml:space="preserve">How does the </w:t>
      </w:r>
      <w:proofErr w:type="gramStart"/>
      <w:r w:rsidRPr="009B1FB6">
        <w:rPr>
          <w:b/>
          <w:bCs/>
          <w:sz w:val="24"/>
        </w:rPr>
        <w:t>map(</w:t>
      </w:r>
      <w:proofErr w:type="gramEnd"/>
      <w:r w:rsidRPr="009B1FB6">
        <w:rPr>
          <w:b/>
          <w:bCs/>
          <w:sz w:val="24"/>
        </w:rPr>
        <w:t>) function allow the analog input (potentiometer) to be transferred into usable data for the servo motor?</w:t>
      </w:r>
      <w:r w:rsidRPr="009B1FB6">
        <w:rPr>
          <w:b/>
          <w:sz w:val="24"/>
        </w:rPr>
        <w:br/>
      </w:r>
      <w:r w:rsidRPr="009B1FB6">
        <w:rPr>
          <w:bCs/>
          <w:sz w:val="24"/>
        </w:rPr>
        <w:t>The map() function converts the potentiometer’s 0-1023 range into a 0-180 degree range, making it suitable for servo motor control.</w:t>
      </w:r>
    </w:p>
    <w:p w14:paraId="7E6672F6" w14:textId="3E8D81D2" w:rsidR="009B1FB6" w:rsidRPr="009B1FB6" w:rsidRDefault="009B1FB6" w:rsidP="009B1FB6">
      <w:pPr>
        <w:pStyle w:val="ListParagraph"/>
        <w:numPr>
          <w:ilvl w:val="0"/>
          <w:numId w:val="19"/>
        </w:numPr>
        <w:rPr>
          <w:b/>
          <w:sz w:val="24"/>
        </w:rPr>
      </w:pPr>
      <w:r w:rsidRPr="009B1FB6">
        <w:rPr>
          <w:b/>
          <w:bCs/>
          <w:sz w:val="24"/>
        </w:rPr>
        <w:t>If you set the potentiometer value to ~500, what is the equivalent servo motor angle?</w:t>
      </w:r>
      <w:r w:rsidRPr="009B1FB6">
        <w:rPr>
          <w:b/>
          <w:sz w:val="24"/>
        </w:rPr>
        <w:br/>
      </w:r>
      <w:r w:rsidRPr="009B1FB6">
        <w:rPr>
          <w:bCs/>
          <w:sz w:val="24"/>
        </w:rPr>
        <w:t xml:space="preserve">Using the </w:t>
      </w:r>
      <w:proofErr w:type="gramStart"/>
      <w:r w:rsidRPr="009B1FB6">
        <w:rPr>
          <w:bCs/>
          <w:sz w:val="24"/>
        </w:rPr>
        <w:t>map(</w:t>
      </w:r>
      <w:proofErr w:type="gramEnd"/>
      <w:r w:rsidRPr="009B1FB6">
        <w:rPr>
          <w:bCs/>
          <w:sz w:val="24"/>
        </w:rPr>
        <w:t>) function, an input of 500 would map to approximately 88</w:t>
      </w:r>
      <w:r w:rsidR="003B6A35">
        <w:rPr>
          <w:bCs/>
          <w:sz w:val="24"/>
        </w:rPr>
        <w:t>/90</w:t>
      </w:r>
      <w:r w:rsidRPr="009B1FB6">
        <w:rPr>
          <w:bCs/>
          <w:sz w:val="24"/>
        </w:rPr>
        <w:t xml:space="preserve"> degrees.</w:t>
      </w:r>
    </w:p>
    <w:p w14:paraId="3B555668" w14:textId="6C871BC3" w:rsidR="009B1FB6" w:rsidRPr="003B6A35" w:rsidRDefault="009B1FB6" w:rsidP="003B6A35">
      <w:pPr>
        <w:pStyle w:val="ListParagraph"/>
        <w:numPr>
          <w:ilvl w:val="0"/>
          <w:numId w:val="19"/>
        </w:numPr>
        <w:rPr>
          <w:b/>
          <w:sz w:val="24"/>
        </w:rPr>
      </w:pPr>
      <w:r w:rsidRPr="003B6A35">
        <w:rPr>
          <w:b/>
          <w:bCs/>
          <w:sz w:val="24"/>
        </w:rPr>
        <w:t xml:space="preserve">The potentiometer is not the only sensor you can use for controlling the servo. Using the same physical setup (an arrow pointing to </w:t>
      </w:r>
      <w:proofErr w:type="gramStart"/>
      <w:r w:rsidRPr="003B6A35">
        <w:rPr>
          <w:b/>
          <w:bCs/>
          <w:sz w:val="24"/>
        </w:rPr>
        <w:t>a number of</w:t>
      </w:r>
      <w:proofErr w:type="gramEnd"/>
      <w:r w:rsidRPr="003B6A35">
        <w:rPr>
          <w:b/>
          <w:bCs/>
          <w:sz w:val="24"/>
        </w:rPr>
        <w:t xml:space="preserve"> different indicators) and a different sensor, what sort of indicator can you make?</w:t>
      </w:r>
      <w:r w:rsidRPr="003B6A35">
        <w:rPr>
          <w:b/>
          <w:sz w:val="24"/>
        </w:rPr>
        <w:br/>
      </w:r>
      <w:r w:rsidRPr="003B6A35">
        <w:rPr>
          <w:bCs/>
          <w:sz w:val="24"/>
        </w:rPr>
        <w:t>A temperature sensor could adjust the servo position to indicate hot, warm, or cold conditions, or a photoresistor could point the arrow toward different light levels.</w:t>
      </w:r>
    </w:p>
    <w:p w14:paraId="53E0A42E" w14:textId="489F1F17" w:rsidR="009B1FB6" w:rsidRPr="003B6A35" w:rsidRDefault="009B1FB6" w:rsidP="003B6A35">
      <w:pPr>
        <w:pStyle w:val="ListParagraph"/>
        <w:numPr>
          <w:ilvl w:val="0"/>
          <w:numId w:val="19"/>
        </w:numPr>
        <w:rPr>
          <w:bCs/>
          <w:sz w:val="24"/>
        </w:rPr>
      </w:pPr>
      <w:r w:rsidRPr="003B6A35">
        <w:rPr>
          <w:b/>
          <w:bCs/>
          <w:sz w:val="24"/>
        </w:rPr>
        <w:t>How would this work with temperature (like in the Love-o-Meter)?</w:t>
      </w:r>
      <w:r w:rsidRPr="003B6A35">
        <w:rPr>
          <w:b/>
          <w:bCs/>
          <w:sz w:val="24"/>
        </w:rPr>
        <w:br/>
      </w:r>
      <w:r w:rsidRPr="003B6A35">
        <w:rPr>
          <w:bCs/>
          <w:sz w:val="24"/>
        </w:rPr>
        <w:t xml:space="preserve">A temperature sensor could read the current temperature and use </w:t>
      </w:r>
      <w:proofErr w:type="gramStart"/>
      <w:r w:rsidRPr="003B6A35">
        <w:rPr>
          <w:bCs/>
          <w:sz w:val="24"/>
        </w:rPr>
        <w:t>map(</w:t>
      </w:r>
      <w:proofErr w:type="gramEnd"/>
      <w:r w:rsidRPr="003B6A35">
        <w:rPr>
          <w:bCs/>
          <w:sz w:val="24"/>
        </w:rPr>
        <w:t>) to convert it into a servo position that moves an indicator.</w:t>
      </w:r>
    </w:p>
    <w:p w14:paraId="6C074EBA" w14:textId="3F7CCCB6" w:rsidR="009B1FB6" w:rsidRPr="003B6A35" w:rsidRDefault="009B1FB6" w:rsidP="003B6A35">
      <w:pPr>
        <w:pStyle w:val="ListParagraph"/>
        <w:numPr>
          <w:ilvl w:val="0"/>
          <w:numId w:val="19"/>
        </w:numPr>
        <w:rPr>
          <w:b/>
          <w:sz w:val="24"/>
        </w:rPr>
      </w:pPr>
      <w:r w:rsidRPr="003B6A35">
        <w:rPr>
          <w:b/>
          <w:bCs/>
          <w:sz w:val="24"/>
        </w:rPr>
        <w:t>Could you tell the time of day with a photoresistor?</w:t>
      </w:r>
      <w:r w:rsidRPr="003B6A35">
        <w:rPr>
          <w:b/>
          <w:sz w:val="24"/>
        </w:rPr>
        <w:br/>
      </w:r>
      <w:r w:rsidRPr="003B6A35">
        <w:rPr>
          <w:bCs/>
          <w:sz w:val="24"/>
        </w:rPr>
        <w:t>Yes, a photoresistor could be used to detect ambient light levels, which generally correlate with time of day.</w:t>
      </w:r>
    </w:p>
    <w:p w14:paraId="6F64237D" w14:textId="5841E757" w:rsidR="009B1FB6" w:rsidRPr="003B6A35" w:rsidRDefault="009B1FB6" w:rsidP="003B6A35">
      <w:pPr>
        <w:pStyle w:val="ListParagraph"/>
        <w:numPr>
          <w:ilvl w:val="0"/>
          <w:numId w:val="19"/>
        </w:numPr>
        <w:rPr>
          <w:b/>
          <w:sz w:val="24"/>
        </w:rPr>
      </w:pPr>
      <w:r w:rsidRPr="003B6A35">
        <w:rPr>
          <w:b/>
          <w:bCs/>
          <w:sz w:val="24"/>
        </w:rPr>
        <w:t xml:space="preserve">How </w:t>
      </w:r>
      <w:proofErr w:type="gramStart"/>
      <w:r w:rsidRPr="003B6A35">
        <w:rPr>
          <w:b/>
          <w:bCs/>
          <w:sz w:val="24"/>
        </w:rPr>
        <w:t>does</w:t>
      </w:r>
      <w:proofErr w:type="gramEnd"/>
      <w:r w:rsidRPr="003B6A35">
        <w:rPr>
          <w:b/>
          <w:bCs/>
          <w:sz w:val="24"/>
        </w:rPr>
        <w:t xml:space="preserve"> mapping values come into play with those types of sensors?</w:t>
      </w:r>
      <w:r w:rsidRPr="003B6A35">
        <w:rPr>
          <w:b/>
          <w:sz w:val="24"/>
        </w:rPr>
        <w:br/>
      </w:r>
      <w:r w:rsidRPr="003B6A35">
        <w:rPr>
          <w:bCs/>
          <w:sz w:val="24"/>
        </w:rPr>
        <w:t>Mapping values is essential for converting sensor readings (such as temperature or light intensity) into a meaningful output, such as an LED brightness level or a servo motor angle.</w:t>
      </w:r>
    </w:p>
    <w:p w14:paraId="28743220" w14:textId="5D0DC8FB" w:rsidR="00F93558" w:rsidRDefault="00000000">
      <w:r>
        <w:rPr>
          <w:b/>
          <w:sz w:val="24"/>
        </w:rPr>
        <w:t>Troubleshooting</w:t>
      </w:r>
    </w:p>
    <w:p w14:paraId="3E5857AF" w14:textId="5819259E" w:rsidR="00AD38FF" w:rsidRPr="00AD38FF" w:rsidRDefault="006C608A" w:rsidP="00AD38FF">
      <w:pPr>
        <w:numPr>
          <w:ilvl w:val="0"/>
          <w:numId w:val="17"/>
        </w:numPr>
      </w:pPr>
      <w:r w:rsidRPr="006C608A">
        <w:rPr>
          <w:b/>
          <w:bCs/>
        </w:rPr>
        <w:t xml:space="preserve">Issue: </w:t>
      </w:r>
      <w:r w:rsidRPr="006C608A">
        <w:t>Ensuring capacitors were placed correctly.</w:t>
      </w:r>
      <w:r w:rsidRPr="006C608A">
        <w:rPr>
          <w:b/>
          <w:bCs/>
        </w:rPr>
        <w:br/>
        <w:t xml:space="preserve">Solution: </w:t>
      </w:r>
      <w:r w:rsidRPr="006C608A">
        <w:t>Since this was the first time using capacitors, I carefully checked their orientation multiple times before finalizing the connections. This prevented potential damage from incorrect placement</w:t>
      </w:r>
      <w:r>
        <w:rPr>
          <w:b/>
          <w:bCs/>
        </w:rPr>
        <w:t>.</w:t>
      </w:r>
    </w:p>
    <w:p w14:paraId="417FBBFC" w14:textId="77777777" w:rsidR="00F93558" w:rsidRDefault="00000000">
      <w:r>
        <w:rPr>
          <w:b/>
          <w:sz w:val="24"/>
        </w:rPr>
        <w:t>Conclusion</w:t>
      </w:r>
    </w:p>
    <w:p w14:paraId="280468C3" w14:textId="77777777" w:rsidR="00A94A75" w:rsidRPr="00A94A75" w:rsidRDefault="00A94A75" w:rsidP="00A94A75">
      <w:r w:rsidRPr="00A94A75">
        <w:t>The servo motor behaved as expected and responded smoothly to adjustments made with the potentiometer. Most movements were fluid, allowing for precise control of the indicator's position. However, I did notice a slight input delay when making very quick adjustments to the potentiometer. Despite trying to adjust delay times in the code, the delay persisted, which could be due to the servo motor's response time rather than a coding issue. Other than that, the circuit functioned correctly, and I did not have to make any changes to the code to achieve the desired behavior.</w:t>
      </w:r>
    </w:p>
    <w:p w14:paraId="5C5B8664" w14:textId="47DA1494" w:rsidR="00F93558" w:rsidRDefault="00A94A75">
      <w:r w:rsidRPr="00A94A75">
        <w:t xml:space="preserve">This lab provided valuable experience in working with servo motors and mapping sensor values to control physical movement. Understanding how the </w:t>
      </w:r>
      <w:proofErr w:type="gramStart"/>
      <w:r w:rsidRPr="00A94A75">
        <w:t>map(</w:t>
      </w:r>
      <w:proofErr w:type="gramEnd"/>
      <w:r w:rsidRPr="00A94A75">
        <w:t>) function translates an analog input into a usable servo motor angle was a key takeaway. Additionally, working with capacitors for the first time reinforced the importance of careful component placement. This type of setup could be expanded to use other sensors, such as temperature or light sensors, for dynamic and responsive projects.</w:t>
      </w:r>
    </w:p>
    <w:sectPr w:rsidR="00F93558" w:rsidSect="00CA2B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C65887"/>
    <w:multiLevelType w:val="multilevel"/>
    <w:tmpl w:val="F374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36944"/>
    <w:multiLevelType w:val="multilevel"/>
    <w:tmpl w:val="666A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C72DF"/>
    <w:multiLevelType w:val="hybridMultilevel"/>
    <w:tmpl w:val="CB5E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E7C"/>
    <w:multiLevelType w:val="hybridMultilevel"/>
    <w:tmpl w:val="69C2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C534C"/>
    <w:multiLevelType w:val="multilevel"/>
    <w:tmpl w:val="87C0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10EA3"/>
    <w:multiLevelType w:val="multilevel"/>
    <w:tmpl w:val="690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C7594"/>
    <w:multiLevelType w:val="multilevel"/>
    <w:tmpl w:val="E6921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854AC"/>
    <w:multiLevelType w:val="hybridMultilevel"/>
    <w:tmpl w:val="6A7E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073CB"/>
    <w:multiLevelType w:val="multilevel"/>
    <w:tmpl w:val="F1F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37074"/>
    <w:multiLevelType w:val="hybridMultilevel"/>
    <w:tmpl w:val="D1DEA874"/>
    <w:lvl w:ilvl="0" w:tplc="DFD8FD8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033549">
    <w:abstractNumId w:val="8"/>
  </w:num>
  <w:num w:numId="2" w16cid:durableId="754282921">
    <w:abstractNumId w:val="6"/>
  </w:num>
  <w:num w:numId="3" w16cid:durableId="1871912865">
    <w:abstractNumId w:val="5"/>
  </w:num>
  <w:num w:numId="4" w16cid:durableId="472139496">
    <w:abstractNumId w:val="4"/>
  </w:num>
  <w:num w:numId="5" w16cid:durableId="1550341824">
    <w:abstractNumId w:val="7"/>
  </w:num>
  <w:num w:numId="6" w16cid:durableId="1304773772">
    <w:abstractNumId w:val="3"/>
  </w:num>
  <w:num w:numId="7" w16cid:durableId="1018897071">
    <w:abstractNumId w:val="2"/>
  </w:num>
  <w:num w:numId="8" w16cid:durableId="1603494567">
    <w:abstractNumId w:val="1"/>
  </w:num>
  <w:num w:numId="9" w16cid:durableId="1000079580">
    <w:abstractNumId w:val="0"/>
  </w:num>
  <w:num w:numId="10" w16cid:durableId="761874792">
    <w:abstractNumId w:val="11"/>
  </w:num>
  <w:num w:numId="11" w16cid:durableId="2091582258">
    <w:abstractNumId w:val="12"/>
  </w:num>
  <w:num w:numId="12" w16cid:durableId="1614557540">
    <w:abstractNumId w:val="9"/>
  </w:num>
  <w:num w:numId="13" w16cid:durableId="1081179098">
    <w:abstractNumId w:val="14"/>
  </w:num>
  <w:num w:numId="14" w16cid:durableId="1741714394">
    <w:abstractNumId w:val="13"/>
  </w:num>
  <w:num w:numId="15" w16cid:durableId="117190534">
    <w:abstractNumId w:val="10"/>
  </w:num>
  <w:num w:numId="16" w16cid:durableId="1366981732">
    <w:abstractNumId w:val="17"/>
  </w:num>
  <w:num w:numId="17" w16cid:durableId="1572815207">
    <w:abstractNumId w:val="15"/>
  </w:num>
  <w:num w:numId="18" w16cid:durableId="386806961">
    <w:abstractNumId w:val="16"/>
  </w:num>
  <w:num w:numId="19" w16cid:durableId="13054334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98D"/>
    <w:rsid w:val="0008504B"/>
    <w:rsid w:val="00134AC5"/>
    <w:rsid w:val="0015074B"/>
    <w:rsid w:val="00206A8D"/>
    <w:rsid w:val="0029639D"/>
    <w:rsid w:val="00314FC2"/>
    <w:rsid w:val="00326F90"/>
    <w:rsid w:val="003B6A35"/>
    <w:rsid w:val="00414066"/>
    <w:rsid w:val="00443A08"/>
    <w:rsid w:val="004633D2"/>
    <w:rsid w:val="004858C6"/>
    <w:rsid w:val="004D72BB"/>
    <w:rsid w:val="00556BA2"/>
    <w:rsid w:val="00594183"/>
    <w:rsid w:val="005F7A88"/>
    <w:rsid w:val="006818ED"/>
    <w:rsid w:val="006C608A"/>
    <w:rsid w:val="006D48D8"/>
    <w:rsid w:val="0086222F"/>
    <w:rsid w:val="008637D8"/>
    <w:rsid w:val="00927086"/>
    <w:rsid w:val="009678F1"/>
    <w:rsid w:val="009A6717"/>
    <w:rsid w:val="009B1FB6"/>
    <w:rsid w:val="00A16498"/>
    <w:rsid w:val="00A94A75"/>
    <w:rsid w:val="00AA1D8D"/>
    <w:rsid w:val="00AD38FF"/>
    <w:rsid w:val="00B47730"/>
    <w:rsid w:val="00BB49EA"/>
    <w:rsid w:val="00CA2B97"/>
    <w:rsid w:val="00CB0664"/>
    <w:rsid w:val="00DB6C87"/>
    <w:rsid w:val="00E03109"/>
    <w:rsid w:val="00E70888"/>
    <w:rsid w:val="00F21FAF"/>
    <w:rsid w:val="00F935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A016D"/>
  <w14:defaultImageDpi w14:val="300"/>
  <w15:docId w15:val="{30B2AAFC-ADDC-4A63-8082-256F9501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06A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1960">
      <w:bodyDiv w:val="1"/>
      <w:marLeft w:val="0"/>
      <w:marRight w:val="0"/>
      <w:marTop w:val="0"/>
      <w:marBottom w:val="0"/>
      <w:divBdr>
        <w:top w:val="none" w:sz="0" w:space="0" w:color="auto"/>
        <w:left w:val="none" w:sz="0" w:space="0" w:color="auto"/>
        <w:bottom w:val="none" w:sz="0" w:space="0" w:color="auto"/>
        <w:right w:val="none" w:sz="0" w:space="0" w:color="auto"/>
      </w:divBdr>
    </w:div>
    <w:div w:id="77216139">
      <w:bodyDiv w:val="1"/>
      <w:marLeft w:val="0"/>
      <w:marRight w:val="0"/>
      <w:marTop w:val="0"/>
      <w:marBottom w:val="0"/>
      <w:divBdr>
        <w:top w:val="none" w:sz="0" w:space="0" w:color="auto"/>
        <w:left w:val="none" w:sz="0" w:space="0" w:color="auto"/>
        <w:bottom w:val="none" w:sz="0" w:space="0" w:color="auto"/>
        <w:right w:val="none" w:sz="0" w:space="0" w:color="auto"/>
      </w:divBdr>
      <w:divsChild>
        <w:div w:id="567542217">
          <w:marLeft w:val="0"/>
          <w:marRight w:val="0"/>
          <w:marTop w:val="0"/>
          <w:marBottom w:val="0"/>
          <w:divBdr>
            <w:top w:val="none" w:sz="0" w:space="0" w:color="auto"/>
            <w:left w:val="none" w:sz="0" w:space="0" w:color="auto"/>
            <w:bottom w:val="none" w:sz="0" w:space="0" w:color="auto"/>
            <w:right w:val="none" w:sz="0" w:space="0" w:color="auto"/>
          </w:divBdr>
        </w:div>
      </w:divsChild>
    </w:div>
    <w:div w:id="131482535">
      <w:bodyDiv w:val="1"/>
      <w:marLeft w:val="0"/>
      <w:marRight w:val="0"/>
      <w:marTop w:val="0"/>
      <w:marBottom w:val="0"/>
      <w:divBdr>
        <w:top w:val="none" w:sz="0" w:space="0" w:color="auto"/>
        <w:left w:val="none" w:sz="0" w:space="0" w:color="auto"/>
        <w:bottom w:val="none" w:sz="0" w:space="0" w:color="auto"/>
        <w:right w:val="none" w:sz="0" w:space="0" w:color="auto"/>
      </w:divBdr>
      <w:divsChild>
        <w:div w:id="1006252529">
          <w:marLeft w:val="0"/>
          <w:marRight w:val="0"/>
          <w:marTop w:val="0"/>
          <w:marBottom w:val="0"/>
          <w:divBdr>
            <w:top w:val="none" w:sz="0" w:space="0" w:color="auto"/>
            <w:left w:val="none" w:sz="0" w:space="0" w:color="auto"/>
            <w:bottom w:val="none" w:sz="0" w:space="0" w:color="auto"/>
            <w:right w:val="none" w:sz="0" w:space="0" w:color="auto"/>
          </w:divBdr>
        </w:div>
      </w:divsChild>
    </w:div>
    <w:div w:id="372387156">
      <w:bodyDiv w:val="1"/>
      <w:marLeft w:val="0"/>
      <w:marRight w:val="0"/>
      <w:marTop w:val="0"/>
      <w:marBottom w:val="0"/>
      <w:divBdr>
        <w:top w:val="none" w:sz="0" w:space="0" w:color="auto"/>
        <w:left w:val="none" w:sz="0" w:space="0" w:color="auto"/>
        <w:bottom w:val="none" w:sz="0" w:space="0" w:color="auto"/>
        <w:right w:val="none" w:sz="0" w:space="0" w:color="auto"/>
      </w:divBdr>
    </w:div>
    <w:div w:id="501047751">
      <w:bodyDiv w:val="1"/>
      <w:marLeft w:val="0"/>
      <w:marRight w:val="0"/>
      <w:marTop w:val="0"/>
      <w:marBottom w:val="0"/>
      <w:divBdr>
        <w:top w:val="none" w:sz="0" w:space="0" w:color="auto"/>
        <w:left w:val="none" w:sz="0" w:space="0" w:color="auto"/>
        <w:bottom w:val="none" w:sz="0" w:space="0" w:color="auto"/>
        <w:right w:val="none" w:sz="0" w:space="0" w:color="auto"/>
      </w:divBdr>
    </w:div>
    <w:div w:id="537426131">
      <w:bodyDiv w:val="1"/>
      <w:marLeft w:val="0"/>
      <w:marRight w:val="0"/>
      <w:marTop w:val="0"/>
      <w:marBottom w:val="0"/>
      <w:divBdr>
        <w:top w:val="none" w:sz="0" w:space="0" w:color="auto"/>
        <w:left w:val="none" w:sz="0" w:space="0" w:color="auto"/>
        <w:bottom w:val="none" w:sz="0" w:space="0" w:color="auto"/>
        <w:right w:val="none" w:sz="0" w:space="0" w:color="auto"/>
      </w:divBdr>
    </w:div>
    <w:div w:id="629895898">
      <w:bodyDiv w:val="1"/>
      <w:marLeft w:val="0"/>
      <w:marRight w:val="0"/>
      <w:marTop w:val="0"/>
      <w:marBottom w:val="0"/>
      <w:divBdr>
        <w:top w:val="none" w:sz="0" w:space="0" w:color="auto"/>
        <w:left w:val="none" w:sz="0" w:space="0" w:color="auto"/>
        <w:bottom w:val="none" w:sz="0" w:space="0" w:color="auto"/>
        <w:right w:val="none" w:sz="0" w:space="0" w:color="auto"/>
      </w:divBdr>
    </w:div>
    <w:div w:id="642349295">
      <w:bodyDiv w:val="1"/>
      <w:marLeft w:val="0"/>
      <w:marRight w:val="0"/>
      <w:marTop w:val="0"/>
      <w:marBottom w:val="0"/>
      <w:divBdr>
        <w:top w:val="none" w:sz="0" w:space="0" w:color="auto"/>
        <w:left w:val="none" w:sz="0" w:space="0" w:color="auto"/>
        <w:bottom w:val="none" w:sz="0" w:space="0" w:color="auto"/>
        <w:right w:val="none" w:sz="0" w:space="0" w:color="auto"/>
      </w:divBdr>
    </w:div>
    <w:div w:id="677272453">
      <w:bodyDiv w:val="1"/>
      <w:marLeft w:val="0"/>
      <w:marRight w:val="0"/>
      <w:marTop w:val="0"/>
      <w:marBottom w:val="0"/>
      <w:divBdr>
        <w:top w:val="none" w:sz="0" w:space="0" w:color="auto"/>
        <w:left w:val="none" w:sz="0" w:space="0" w:color="auto"/>
        <w:bottom w:val="none" w:sz="0" w:space="0" w:color="auto"/>
        <w:right w:val="none" w:sz="0" w:space="0" w:color="auto"/>
      </w:divBdr>
    </w:div>
    <w:div w:id="909853481">
      <w:bodyDiv w:val="1"/>
      <w:marLeft w:val="0"/>
      <w:marRight w:val="0"/>
      <w:marTop w:val="0"/>
      <w:marBottom w:val="0"/>
      <w:divBdr>
        <w:top w:val="none" w:sz="0" w:space="0" w:color="auto"/>
        <w:left w:val="none" w:sz="0" w:space="0" w:color="auto"/>
        <w:bottom w:val="none" w:sz="0" w:space="0" w:color="auto"/>
        <w:right w:val="none" w:sz="0" w:space="0" w:color="auto"/>
      </w:divBdr>
    </w:div>
    <w:div w:id="1009214304">
      <w:bodyDiv w:val="1"/>
      <w:marLeft w:val="0"/>
      <w:marRight w:val="0"/>
      <w:marTop w:val="0"/>
      <w:marBottom w:val="0"/>
      <w:divBdr>
        <w:top w:val="none" w:sz="0" w:space="0" w:color="auto"/>
        <w:left w:val="none" w:sz="0" w:space="0" w:color="auto"/>
        <w:bottom w:val="none" w:sz="0" w:space="0" w:color="auto"/>
        <w:right w:val="none" w:sz="0" w:space="0" w:color="auto"/>
      </w:divBdr>
    </w:div>
    <w:div w:id="1142189493">
      <w:bodyDiv w:val="1"/>
      <w:marLeft w:val="0"/>
      <w:marRight w:val="0"/>
      <w:marTop w:val="0"/>
      <w:marBottom w:val="0"/>
      <w:divBdr>
        <w:top w:val="none" w:sz="0" w:space="0" w:color="auto"/>
        <w:left w:val="none" w:sz="0" w:space="0" w:color="auto"/>
        <w:bottom w:val="none" w:sz="0" w:space="0" w:color="auto"/>
        <w:right w:val="none" w:sz="0" w:space="0" w:color="auto"/>
      </w:divBdr>
    </w:div>
    <w:div w:id="1199853038">
      <w:bodyDiv w:val="1"/>
      <w:marLeft w:val="0"/>
      <w:marRight w:val="0"/>
      <w:marTop w:val="0"/>
      <w:marBottom w:val="0"/>
      <w:divBdr>
        <w:top w:val="none" w:sz="0" w:space="0" w:color="auto"/>
        <w:left w:val="none" w:sz="0" w:space="0" w:color="auto"/>
        <w:bottom w:val="none" w:sz="0" w:space="0" w:color="auto"/>
        <w:right w:val="none" w:sz="0" w:space="0" w:color="auto"/>
      </w:divBdr>
    </w:div>
    <w:div w:id="1262184918">
      <w:bodyDiv w:val="1"/>
      <w:marLeft w:val="0"/>
      <w:marRight w:val="0"/>
      <w:marTop w:val="0"/>
      <w:marBottom w:val="0"/>
      <w:divBdr>
        <w:top w:val="none" w:sz="0" w:space="0" w:color="auto"/>
        <w:left w:val="none" w:sz="0" w:space="0" w:color="auto"/>
        <w:bottom w:val="none" w:sz="0" w:space="0" w:color="auto"/>
        <w:right w:val="none" w:sz="0" w:space="0" w:color="auto"/>
      </w:divBdr>
    </w:div>
    <w:div w:id="1507476452">
      <w:bodyDiv w:val="1"/>
      <w:marLeft w:val="0"/>
      <w:marRight w:val="0"/>
      <w:marTop w:val="0"/>
      <w:marBottom w:val="0"/>
      <w:divBdr>
        <w:top w:val="none" w:sz="0" w:space="0" w:color="auto"/>
        <w:left w:val="none" w:sz="0" w:space="0" w:color="auto"/>
        <w:bottom w:val="none" w:sz="0" w:space="0" w:color="auto"/>
        <w:right w:val="none" w:sz="0" w:space="0" w:color="auto"/>
      </w:divBdr>
    </w:div>
    <w:div w:id="1591768126">
      <w:bodyDiv w:val="1"/>
      <w:marLeft w:val="0"/>
      <w:marRight w:val="0"/>
      <w:marTop w:val="0"/>
      <w:marBottom w:val="0"/>
      <w:divBdr>
        <w:top w:val="none" w:sz="0" w:space="0" w:color="auto"/>
        <w:left w:val="none" w:sz="0" w:space="0" w:color="auto"/>
        <w:bottom w:val="none" w:sz="0" w:space="0" w:color="auto"/>
        <w:right w:val="none" w:sz="0" w:space="0" w:color="auto"/>
      </w:divBdr>
    </w:div>
    <w:div w:id="1617101713">
      <w:bodyDiv w:val="1"/>
      <w:marLeft w:val="0"/>
      <w:marRight w:val="0"/>
      <w:marTop w:val="0"/>
      <w:marBottom w:val="0"/>
      <w:divBdr>
        <w:top w:val="none" w:sz="0" w:space="0" w:color="auto"/>
        <w:left w:val="none" w:sz="0" w:space="0" w:color="auto"/>
        <w:bottom w:val="none" w:sz="0" w:space="0" w:color="auto"/>
        <w:right w:val="none" w:sz="0" w:space="0" w:color="auto"/>
      </w:divBdr>
    </w:div>
    <w:div w:id="1624000858">
      <w:bodyDiv w:val="1"/>
      <w:marLeft w:val="0"/>
      <w:marRight w:val="0"/>
      <w:marTop w:val="0"/>
      <w:marBottom w:val="0"/>
      <w:divBdr>
        <w:top w:val="none" w:sz="0" w:space="0" w:color="auto"/>
        <w:left w:val="none" w:sz="0" w:space="0" w:color="auto"/>
        <w:bottom w:val="none" w:sz="0" w:space="0" w:color="auto"/>
        <w:right w:val="none" w:sz="0" w:space="0" w:color="auto"/>
      </w:divBdr>
    </w:div>
    <w:div w:id="1634797455">
      <w:bodyDiv w:val="1"/>
      <w:marLeft w:val="0"/>
      <w:marRight w:val="0"/>
      <w:marTop w:val="0"/>
      <w:marBottom w:val="0"/>
      <w:divBdr>
        <w:top w:val="none" w:sz="0" w:space="0" w:color="auto"/>
        <w:left w:val="none" w:sz="0" w:space="0" w:color="auto"/>
        <w:bottom w:val="none" w:sz="0" w:space="0" w:color="auto"/>
        <w:right w:val="none" w:sz="0" w:space="0" w:color="auto"/>
      </w:divBdr>
    </w:div>
    <w:div w:id="1643999031">
      <w:bodyDiv w:val="1"/>
      <w:marLeft w:val="0"/>
      <w:marRight w:val="0"/>
      <w:marTop w:val="0"/>
      <w:marBottom w:val="0"/>
      <w:divBdr>
        <w:top w:val="none" w:sz="0" w:space="0" w:color="auto"/>
        <w:left w:val="none" w:sz="0" w:space="0" w:color="auto"/>
        <w:bottom w:val="none" w:sz="0" w:space="0" w:color="auto"/>
        <w:right w:val="none" w:sz="0" w:space="0" w:color="auto"/>
      </w:divBdr>
    </w:div>
    <w:div w:id="1649893999">
      <w:bodyDiv w:val="1"/>
      <w:marLeft w:val="0"/>
      <w:marRight w:val="0"/>
      <w:marTop w:val="0"/>
      <w:marBottom w:val="0"/>
      <w:divBdr>
        <w:top w:val="none" w:sz="0" w:space="0" w:color="auto"/>
        <w:left w:val="none" w:sz="0" w:space="0" w:color="auto"/>
        <w:bottom w:val="none" w:sz="0" w:space="0" w:color="auto"/>
        <w:right w:val="none" w:sz="0" w:space="0" w:color="auto"/>
      </w:divBdr>
    </w:div>
    <w:div w:id="1715157778">
      <w:bodyDiv w:val="1"/>
      <w:marLeft w:val="0"/>
      <w:marRight w:val="0"/>
      <w:marTop w:val="0"/>
      <w:marBottom w:val="0"/>
      <w:divBdr>
        <w:top w:val="none" w:sz="0" w:space="0" w:color="auto"/>
        <w:left w:val="none" w:sz="0" w:space="0" w:color="auto"/>
        <w:bottom w:val="none" w:sz="0" w:space="0" w:color="auto"/>
        <w:right w:val="none" w:sz="0" w:space="0" w:color="auto"/>
      </w:divBdr>
    </w:div>
    <w:div w:id="1890679041">
      <w:bodyDiv w:val="1"/>
      <w:marLeft w:val="0"/>
      <w:marRight w:val="0"/>
      <w:marTop w:val="0"/>
      <w:marBottom w:val="0"/>
      <w:divBdr>
        <w:top w:val="none" w:sz="0" w:space="0" w:color="auto"/>
        <w:left w:val="none" w:sz="0" w:space="0" w:color="auto"/>
        <w:bottom w:val="none" w:sz="0" w:space="0" w:color="auto"/>
        <w:right w:val="none" w:sz="0" w:space="0" w:color="auto"/>
      </w:divBdr>
    </w:div>
    <w:div w:id="1960261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Porter</cp:lastModifiedBy>
  <cp:revision>15</cp:revision>
  <dcterms:created xsi:type="dcterms:W3CDTF">2025-02-17T02:31:00Z</dcterms:created>
  <dcterms:modified xsi:type="dcterms:W3CDTF">2025-02-17T02:52:00Z</dcterms:modified>
  <cp:category/>
</cp:coreProperties>
</file>