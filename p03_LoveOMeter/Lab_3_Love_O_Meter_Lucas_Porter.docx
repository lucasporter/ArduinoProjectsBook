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D7A78" w14:textId="77777777" w:rsidR="00F93558" w:rsidRDefault="00000000" w:rsidP="00BB49EA">
      <w:pPr>
        <w:jc w:val="center"/>
      </w:pPr>
      <w:r>
        <w:rPr>
          <w:b/>
          <w:sz w:val="28"/>
        </w:rPr>
        <w:t>Lab Report: Project 3 - Love-O-Meter</w:t>
      </w:r>
    </w:p>
    <w:p w14:paraId="6529DF96" w14:textId="6CCED37A" w:rsidR="00BB49EA" w:rsidRDefault="00BB49EA" w:rsidP="00BB49EA">
      <w:r>
        <w:t>Lucas Porter</w:t>
      </w:r>
    </w:p>
    <w:p w14:paraId="12736DD0" w14:textId="2669425F" w:rsidR="00BB49EA" w:rsidRDefault="00BB49EA" w:rsidP="00BB49EA">
      <w:r>
        <w:t>Spring 2025 TESY 3300</w:t>
      </w:r>
    </w:p>
    <w:p w14:paraId="714882C0" w14:textId="77777777" w:rsidR="00BB49EA" w:rsidRDefault="00BB49EA" w:rsidP="00BB49EA">
      <w:r w:rsidRPr="00D73014">
        <w:t>Trevor P. Robinson, PhD</w:t>
      </w:r>
    </w:p>
    <w:p w14:paraId="05CCF6D1" w14:textId="7EA1981C" w:rsidR="00BB49EA" w:rsidRDefault="00BB49EA" w:rsidP="00BB49EA">
      <w:r>
        <w:t xml:space="preserve">Lab 3 – </w:t>
      </w:r>
      <w:r w:rsidR="00314FC2">
        <w:t>Color Mixing Lamp</w:t>
      </w:r>
    </w:p>
    <w:p w14:paraId="046434DA" w14:textId="7A137753" w:rsidR="00F93558" w:rsidRDefault="00BB49EA" w:rsidP="00BB49EA">
      <w:r>
        <w:t>2/</w:t>
      </w:r>
      <w:r w:rsidR="00314FC2">
        <w:t>9</w:t>
      </w:r>
      <w:r>
        <w:t>/2025</w:t>
      </w:r>
    </w:p>
    <w:p w14:paraId="134C4B11" w14:textId="77777777" w:rsidR="00F93558" w:rsidRDefault="00000000">
      <w:r>
        <w:rPr>
          <w:b/>
          <w:sz w:val="24"/>
        </w:rPr>
        <w:t>Abstract</w:t>
      </w:r>
    </w:p>
    <w:p w14:paraId="231035AD" w14:textId="2B1F2C7B" w:rsidR="00F93558" w:rsidRDefault="00927086">
      <w:r w:rsidRPr="00927086">
        <w:t>The goal of this lab was to use a photoresistor to control the brightness and color of an LED using an Arduino. The project explored how analog sensors provide variable input and how Pulse Width Modulation (PWM) can simulate an analog output using digital signals. By using multiple photoresistors, the color of an RGB LED was adjusted based on the amount of light detected by each sensor. This experiment demonstrated the relationship between light intensity and resistance, as well as how microcontrollers process analog input to control digital output.</w:t>
      </w:r>
    </w:p>
    <w:p w14:paraId="3FE7FFBF" w14:textId="0D39E50D" w:rsidR="00F93558" w:rsidRDefault="00000000">
      <w:r>
        <w:rPr>
          <w:b/>
          <w:sz w:val="24"/>
        </w:rPr>
        <w:t>Materials</w:t>
      </w:r>
    </w:p>
    <w:p w14:paraId="47E93D68" w14:textId="77777777" w:rsidR="00BB49EA" w:rsidRDefault="00BB49EA">
      <w:pPr>
        <w:sectPr w:rsidR="00BB49EA" w:rsidSect="00034616">
          <w:pgSz w:w="12240" w:h="15840"/>
          <w:pgMar w:top="1440" w:right="1800" w:bottom="1440" w:left="1800" w:header="720" w:footer="720" w:gutter="0"/>
          <w:cols w:space="720"/>
          <w:docGrid w:linePitch="360"/>
        </w:sectPr>
      </w:pPr>
    </w:p>
    <w:p w14:paraId="323749BA" w14:textId="559AE07B" w:rsidR="00206A8D" w:rsidRPr="00206A8D" w:rsidRDefault="00206A8D" w:rsidP="00206A8D">
      <w:pPr>
        <w:numPr>
          <w:ilvl w:val="0"/>
          <w:numId w:val="13"/>
        </w:numPr>
      </w:pPr>
      <w:r w:rsidRPr="00206A8D">
        <w:t>Arduino Uno Board</w:t>
      </w:r>
    </w:p>
    <w:p w14:paraId="0E143AF7" w14:textId="77777777" w:rsidR="00206A8D" w:rsidRPr="00206A8D" w:rsidRDefault="00206A8D" w:rsidP="00206A8D">
      <w:pPr>
        <w:numPr>
          <w:ilvl w:val="0"/>
          <w:numId w:val="13"/>
        </w:numPr>
      </w:pPr>
      <w:r w:rsidRPr="00206A8D">
        <w:t>Breadboard</w:t>
      </w:r>
    </w:p>
    <w:p w14:paraId="3926D9C4" w14:textId="77777777" w:rsidR="00206A8D" w:rsidRPr="00206A8D" w:rsidRDefault="00206A8D" w:rsidP="00206A8D">
      <w:pPr>
        <w:numPr>
          <w:ilvl w:val="0"/>
          <w:numId w:val="13"/>
        </w:numPr>
      </w:pPr>
      <w:r w:rsidRPr="00206A8D">
        <w:t>RGB LED</w:t>
      </w:r>
    </w:p>
    <w:p w14:paraId="227D0B59" w14:textId="77777777" w:rsidR="00206A8D" w:rsidRPr="00206A8D" w:rsidRDefault="00206A8D" w:rsidP="00206A8D">
      <w:pPr>
        <w:numPr>
          <w:ilvl w:val="0"/>
          <w:numId w:val="13"/>
        </w:numPr>
      </w:pPr>
      <w:r w:rsidRPr="00206A8D">
        <w:t>Three Photoresistors</w:t>
      </w:r>
    </w:p>
    <w:p w14:paraId="32291253" w14:textId="77777777" w:rsidR="00206A8D" w:rsidRPr="00206A8D" w:rsidRDefault="00206A8D" w:rsidP="00206A8D">
      <w:pPr>
        <w:numPr>
          <w:ilvl w:val="0"/>
          <w:numId w:val="13"/>
        </w:numPr>
      </w:pPr>
      <w:r w:rsidRPr="00206A8D">
        <w:t>Three 10kΩ Resistors</w:t>
      </w:r>
    </w:p>
    <w:p w14:paraId="6CB0CE72" w14:textId="77777777" w:rsidR="00206A8D" w:rsidRPr="00206A8D" w:rsidRDefault="00206A8D" w:rsidP="00206A8D">
      <w:pPr>
        <w:numPr>
          <w:ilvl w:val="0"/>
          <w:numId w:val="13"/>
        </w:numPr>
      </w:pPr>
      <w:r w:rsidRPr="00206A8D">
        <w:t>Jumper Wires</w:t>
      </w:r>
    </w:p>
    <w:p w14:paraId="55ECD284" w14:textId="77777777" w:rsidR="00206A8D" w:rsidRPr="00206A8D" w:rsidRDefault="00206A8D" w:rsidP="00206A8D">
      <w:pPr>
        <w:numPr>
          <w:ilvl w:val="0"/>
          <w:numId w:val="13"/>
        </w:numPr>
      </w:pPr>
      <w:r w:rsidRPr="00206A8D">
        <w:t>USB Cable</w:t>
      </w:r>
    </w:p>
    <w:p w14:paraId="7954E964" w14:textId="77777777" w:rsidR="00206A8D" w:rsidRPr="00206A8D" w:rsidRDefault="00206A8D" w:rsidP="00206A8D">
      <w:pPr>
        <w:numPr>
          <w:ilvl w:val="0"/>
          <w:numId w:val="13"/>
        </w:numPr>
      </w:pPr>
      <w:r w:rsidRPr="00206A8D">
        <w:t>Computer with Arduino IDE</w:t>
      </w:r>
    </w:p>
    <w:p w14:paraId="498AA08E" w14:textId="77777777" w:rsidR="00206A8D" w:rsidRPr="00206A8D" w:rsidRDefault="00206A8D" w:rsidP="00206A8D">
      <w:pPr>
        <w:numPr>
          <w:ilvl w:val="0"/>
          <w:numId w:val="13"/>
        </w:numPr>
      </w:pPr>
      <w:r w:rsidRPr="00206A8D">
        <w:t>Strips of Paper (for light isolation)</w:t>
      </w:r>
    </w:p>
    <w:p w14:paraId="77365843" w14:textId="7FD927D0" w:rsidR="005F7A88" w:rsidRDefault="005F7A88" w:rsidP="00206A8D">
      <w:pPr>
        <w:rPr>
          <w:b/>
          <w:sz w:val="24"/>
        </w:rPr>
        <w:sectPr w:rsidR="005F7A88" w:rsidSect="00BB49EA">
          <w:type w:val="continuous"/>
          <w:pgSz w:w="12240" w:h="15840"/>
          <w:pgMar w:top="1440" w:right="1800" w:bottom="1440" w:left="1800" w:header="720" w:footer="720" w:gutter="0"/>
          <w:cols w:space="720"/>
          <w:docGrid w:linePitch="360"/>
        </w:sectPr>
      </w:pPr>
    </w:p>
    <w:p w14:paraId="3B946337" w14:textId="77777777" w:rsidR="005F7A88" w:rsidRDefault="005F7A88">
      <w:pPr>
        <w:rPr>
          <w:b/>
          <w:sz w:val="24"/>
        </w:rPr>
      </w:pPr>
    </w:p>
    <w:p w14:paraId="456DD93C" w14:textId="77777777" w:rsidR="005F7A88" w:rsidRDefault="005F7A88">
      <w:pPr>
        <w:rPr>
          <w:b/>
          <w:sz w:val="24"/>
        </w:rPr>
      </w:pPr>
    </w:p>
    <w:p w14:paraId="35C2E03F" w14:textId="77777777" w:rsidR="005F7A88" w:rsidRDefault="005F7A88">
      <w:pPr>
        <w:rPr>
          <w:b/>
          <w:sz w:val="24"/>
        </w:rPr>
      </w:pPr>
    </w:p>
    <w:p w14:paraId="49054465" w14:textId="77777777" w:rsidR="00206A8D" w:rsidRDefault="00206A8D">
      <w:pPr>
        <w:rPr>
          <w:b/>
          <w:sz w:val="24"/>
        </w:rPr>
      </w:pPr>
    </w:p>
    <w:p w14:paraId="78BCD428" w14:textId="31A2AE4B" w:rsidR="00F93558" w:rsidRDefault="00000000">
      <w:r>
        <w:rPr>
          <w:b/>
          <w:sz w:val="24"/>
        </w:rPr>
        <w:lastRenderedPageBreak/>
        <w:t>Procedure</w:t>
      </w:r>
    </w:p>
    <w:p w14:paraId="7F23EB0D" w14:textId="6A1DA5AA" w:rsidR="00F93558" w:rsidRDefault="005F7A88">
      <w:r>
        <w:rPr>
          <w:i/>
        </w:rPr>
        <w:t>Circuit Diagram</w:t>
      </w:r>
    </w:p>
    <w:p w14:paraId="404C5E8F" w14:textId="6FF20AF5" w:rsidR="00BB49EA" w:rsidRDefault="00BB49EA">
      <w:pPr>
        <w:rPr>
          <w:i/>
        </w:rPr>
      </w:pPr>
    </w:p>
    <w:p w14:paraId="0C56B221" w14:textId="220E3D3A" w:rsidR="00BB49EA" w:rsidRDefault="00BB49EA">
      <w:pPr>
        <w:rPr>
          <w:i/>
        </w:rPr>
      </w:pPr>
    </w:p>
    <w:p w14:paraId="0CD22D4E" w14:textId="6BFD738F" w:rsidR="00BB49EA" w:rsidRDefault="00BB49EA">
      <w:pPr>
        <w:rPr>
          <w:i/>
        </w:rPr>
      </w:pPr>
    </w:p>
    <w:p w14:paraId="618DC282" w14:textId="073BF497" w:rsidR="00BB49EA" w:rsidRDefault="00BB49EA">
      <w:pPr>
        <w:rPr>
          <w:i/>
        </w:rPr>
      </w:pPr>
    </w:p>
    <w:p w14:paraId="434975F3" w14:textId="7A18D267" w:rsidR="00BB49EA" w:rsidRDefault="00BB49EA">
      <w:pPr>
        <w:rPr>
          <w:i/>
        </w:rPr>
      </w:pPr>
    </w:p>
    <w:p w14:paraId="5738AD16" w14:textId="71B47524" w:rsidR="00BB49EA" w:rsidRDefault="00BB49EA">
      <w:pPr>
        <w:rPr>
          <w:i/>
        </w:rPr>
      </w:pPr>
    </w:p>
    <w:p w14:paraId="3CCC5706" w14:textId="7B762D78" w:rsidR="00BB49EA" w:rsidRDefault="00BB49EA">
      <w:pPr>
        <w:rPr>
          <w:i/>
        </w:rPr>
      </w:pPr>
    </w:p>
    <w:p w14:paraId="539F8050" w14:textId="77777777" w:rsidR="005F7A88" w:rsidRDefault="005F7A88">
      <w:pPr>
        <w:rPr>
          <w:i/>
        </w:rPr>
      </w:pPr>
    </w:p>
    <w:p w14:paraId="0F582F34" w14:textId="77777777" w:rsidR="005F7A88" w:rsidRDefault="005F7A88">
      <w:pPr>
        <w:rPr>
          <w:i/>
        </w:rPr>
      </w:pPr>
    </w:p>
    <w:p w14:paraId="32B805C3" w14:textId="77777777" w:rsidR="005F7A88" w:rsidRDefault="005F7A88">
      <w:pPr>
        <w:rPr>
          <w:i/>
        </w:rPr>
      </w:pPr>
    </w:p>
    <w:p w14:paraId="21A177E0" w14:textId="77777777" w:rsidR="005F7A88" w:rsidRDefault="005F7A88">
      <w:pPr>
        <w:rPr>
          <w:i/>
        </w:rPr>
      </w:pPr>
    </w:p>
    <w:p w14:paraId="427E5449" w14:textId="77777777" w:rsidR="005F7A88" w:rsidRDefault="005F7A88">
      <w:pPr>
        <w:rPr>
          <w:i/>
        </w:rPr>
      </w:pPr>
    </w:p>
    <w:p w14:paraId="1EB59F31" w14:textId="77777777" w:rsidR="005F7A88" w:rsidRDefault="005F7A88">
      <w:pPr>
        <w:rPr>
          <w:i/>
        </w:rPr>
      </w:pPr>
    </w:p>
    <w:p w14:paraId="43007D4C" w14:textId="77777777" w:rsidR="005F7A88" w:rsidRDefault="005F7A88">
      <w:pPr>
        <w:rPr>
          <w:i/>
        </w:rPr>
      </w:pPr>
    </w:p>
    <w:p w14:paraId="44919360" w14:textId="77777777" w:rsidR="005F7A88" w:rsidRDefault="005F7A88">
      <w:pPr>
        <w:rPr>
          <w:i/>
        </w:rPr>
      </w:pPr>
    </w:p>
    <w:p w14:paraId="7AFC5E55" w14:textId="77777777" w:rsidR="005F7A88" w:rsidRDefault="005F7A88">
      <w:pPr>
        <w:rPr>
          <w:i/>
        </w:rPr>
      </w:pPr>
    </w:p>
    <w:p w14:paraId="46CD27ED" w14:textId="77777777" w:rsidR="005F7A88" w:rsidRDefault="005F7A88">
      <w:pPr>
        <w:rPr>
          <w:i/>
        </w:rPr>
      </w:pPr>
    </w:p>
    <w:p w14:paraId="52632ED9" w14:textId="77777777" w:rsidR="005F7A88" w:rsidRDefault="005F7A88">
      <w:pPr>
        <w:rPr>
          <w:i/>
        </w:rPr>
      </w:pPr>
    </w:p>
    <w:p w14:paraId="6FE6CD9D" w14:textId="77777777" w:rsidR="005F7A88" w:rsidRDefault="005F7A88">
      <w:pPr>
        <w:rPr>
          <w:i/>
        </w:rPr>
      </w:pPr>
    </w:p>
    <w:p w14:paraId="1506B7BD" w14:textId="77777777" w:rsidR="005F7A88" w:rsidRDefault="005F7A88">
      <w:pPr>
        <w:rPr>
          <w:i/>
        </w:rPr>
      </w:pPr>
    </w:p>
    <w:p w14:paraId="1279F3A7" w14:textId="77777777" w:rsidR="005F7A88" w:rsidRDefault="005F7A88">
      <w:pPr>
        <w:rPr>
          <w:i/>
        </w:rPr>
      </w:pPr>
    </w:p>
    <w:p w14:paraId="6C0D71A2" w14:textId="77777777" w:rsidR="005F7A88" w:rsidRDefault="005F7A88">
      <w:pPr>
        <w:rPr>
          <w:i/>
        </w:rPr>
      </w:pPr>
    </w:p>
    <w:p w14:paraId="0E7B18BD" w14:textId="77777777" w:rsidR="005F7A88" w:rsidRDefault="005F7A88">
      <w:pPr>
        <w:rPr>
          <w:i/>
        </w:rPr>
      </w:pPr>
    </w:p>
    <w:p w14:paraId="3715B812" w14:textId="77777777" w:rsidR="005F7A88" w:rsidRDefault="005F7A88">
      <w:pPr>
        <w:rPr>
          <w:i/>
        </w:rPr>
      </w:pPr>
    </w:p>
    <w:p w14:paraId="567BA8FA" w14:textId="2370BD2A" w:rsidR="00F93558" w:rsidRDefault="00000000">
      <w:r>
        <w:rPr>
          <w:i/>
        </w:rPr>
        <w:t>Steps</w:t>
      </w:r>
    </w:p>
    <w:p w14:paraId="408B450A" w14:textId="77777777"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Connected the Arduino’s 5V and GND pins to the power and ground rails of the breadboard.</w:t>
      </w:r>
    </w:p>
    <w:p w14:paraId="39E454AB" w14:textId="77777777"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Placed the RGB LED on the breadboard and connected its red, green, and blue pins to Arduino digital PWM pins.</w:t>
      </w:r>
    </w:p>
    <w:p w14:paraId="0790FB44" w14:textId="77777777"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lastRenderedPageBreak/>
        <w:t>Connected the common cathode of the LED to the ground rail.</w:t>
      </w:r>
    </w:p>
    <w:p w14:paraId="60041CB1" w14:textId="30E05EE6"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Placed three photoresistors on the breadboard, each corresponding to a different LED color.</w:t>
      </w:r>
    </w:p>
    <w:p w14:paraId="18CDACF6" w14:textId="75B42833"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Connected one leg of each photoresistor to 5V and the other leg to both an analog input pin and a 10kΩ pull-down resistor to ground.</w:t>
      </w:r>
    </w:p>
    <w:p w14:paraId="09F75359" w14:textId="554C580C" w:rsidR="00F93558"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Uploaded the Arduino sketch and tested the circuit.</w:t>
      </w:r>
    </w:p>
    <w:p w14:paraId="70452A49" w14:textId="5A06A5F9" w:rsidR="00F93558" w:rsidRDefault="00F93558"/>
    <w:p w14:paraId="7D902B8E" w14:textId="4A982006" w:rsidR="005F7A88" w:rsidRDefault="00414066" w:rsidP="005F7A88">
      <w:pPr>
        <w:rPr>
          <w:i/>
        </w:rPr>
      </w:pPr>
      <w:r>
        <w:rPr>
          <w:noProof/>
        </w:rPr>
        <w:drawing>
          <wp:anchor distT="0" distB="0" distL="114300" distR="114300" simplePos="0" relativeHeight="251658240" behindDoc="1" locked="0" layoutInCell="1" allowOverlap="1" wp14:anchorId="1645E304" wp14:editId="49115D9F">
            <wp:simplePos x="0" y="0"/>
            <wp:positionH relativeFrom="margin">
              <wp:align>center</wp:align>
            </wp:positionH>
            <wp:positionV relativeFrom="paragraph">
              <wp:posOffset>162560</wp:posOffset>
            </wp:positionV>
            <wp:extent cx="3475021" cy="8062659"/>
            <wp:effectExtent l="0" t="0" r="0" b="0"/>
            <wp:wrapNone/>
            <wp:docPr id="21347008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0872" name="Picture 1" descr="A screen shot of a computer program&#10;&#10;AI-generated content may be incorrect."/>
                    <pic:cNvPicPr/>
                  </pic:nvPicPr>
                  <pic:blipFill>
                    <a:blip r:embed="rId6"/>
                    <a:stretch>
                      <a:fillRect/>
                    </a:stretch>
                  </pic:blipFill>
                  <pic:spPr>
                    <a:xfrm>
                      <a:off x="0" y="0"/>
                      <a:ext cx="3475021" cy="8062659"/>
                    </a:xfrm>
                    <a:prstGeom prst="rect">
                      <a:avLst/>
                    </a:prstGeom>
                  </pic:spPr>
                </pic:pic>
              </a:graphicData>
            </a:graphic>
          </wp:anchor>
        </w:drawing>
      </w:r>
      <w:r w:rsidR="005F7A88">
        <w:rPr>
          <w:i/>
        </w:rPr>
        <w:t>Code</w:t>
      </w:r>
    </w:p>
    <w:p w14:paraId="445BCFDF" w14:textId="3BCD35DC" w:rsidR="005F7A88" w:rsidRDefault="005F7A88" w:rsidP="005F7A88"/>
    <w:p w14:paraId="2F7D8626" w14:textId="77777777" w:rsidR="005F7A88" w:rsidRDefault="005F7A88"/>
    <w:p w14:paraId="4BBE4B24" w14:textId="77777777" w:rsidR="005F7A88" w:rsidRDefault="005F7A88">
      <w:pPr>
        <w:rPr>
          <w:b/>
          <w:sz w:val="24"/>
        </w:rPr>
      </w:pPr>
    </w:p>
    <w:p w14:paraId="12DD5A40" w14:textId="77777777" w:rsidR="005F7A88" w:rsidRDefault="005F7A88">
      <w:pPr>
        <w:rPr>
          <w:b/>
          <w:sz w:val="24"/>
        </w:rPr>
      </w:pPr>
    </w:p>
    <w:p w14:paraId="23C2EE80" w14:textId="77777777" w:rsidR="005F7A88" w:rsidRDefault="005F7A88">
      <w:pPr>
        <w:rPr>
          <w:b/>
          <w:sz w:val="24"/>
        </w:rPr>
      </w:pPr>
    </w:p>
    <w:p w14:paraId="45343259" w14:textId="77777777" w:rsidR="005F7A88" w:rsidRDefault="005F7A88">
      <w:pPr>
        <w:rPr>
          <w:b/>
          <w:sz w:val="24"/>
        </w:rPr>
      </w:pPr>
    </w:p>
    <w:p w14:paraId="0493508A" w14:textId="77777777" w:rsidR="005F7A88" w:rsidRDefault="005F7A88">
      <w:pPr>
        <w:rPr>
          <w:b/>
          <w:sz w:val="24"/>
        </w:rPr>
      </w:pPr>
    </w:p>
    <w:p w14:paraId="72F44FE5" w14:textId="77777777" w:rsidR="005F7A88" w:rsidRDefault="005F7A88">
      <w:pPr>
        <w:rPr>
          <w:b/>
          <w:sz w:val="24"/>
        </w:rPr>
      </w:pPr>
    </w:p>
    <w:p w14:paraId="10F639C5" w14:textId="77777777" w:rsidR="005F7A88" w:rsidRDefault="005F7A88">
      <w:pPr>
        <w:rPr>
          <w:b/>
          <w:sz w:val="24"/>
        </w:rPr>
      </w:pPr>
    </w:p>
    <w:p w14:paraId="6181A84B" w14:textId="77777777" w:rsidR="005F7A88" w:rsidRDefault="005F7A88">
      <w:pPr>
        <w:rPr>
          <w:b/>
          <w:sz w:val="24"/>
        </w:rPr>
      </w:pPr>
    </w:p>
    <w:p w14:paraId="25BC046B" w14:textId="77777777" w:rsidR="005F7A88" w:rsidRDefault="005F7A88">
      <w:pPr>
        <w:rPr>
          <w:b/>
          <w:sz w:val="24"/>
        </w:rPr>
      </w:pPr>
    </w:p>
    <w:p w14:paraId="249DF127" w14:textId="77777777" w:rsidR="005F7A88" w:rsidRDefault="005F7A88">
      <w:pPr>
        <w:rPr>
          <w:b/>
          <w:sz w:val="24"/>
        </w:rPr>
      </w:pPr>
    </w:p>
    <w:p w14:paraId="5D255015" w14:textId="77777777" w:rsidR="005F7A88" w:rsidRDefault="005F7A88">
      <w:pPr>
        <w:rPr>
          <w:b/>
          <w:sz w:val="24"/>
        </w:rPr>
      </w:pPr>
    </w:p>
    <w:p w14:paraId="328DED71" w14:textId="77777777" w:rsidR="005F7A88" w:rsidRDefault="005F7A88">
      <w:pPr>
        <w:rPr>
          <w:b/>
          <w:sz w:val="24"/>
        </w:rPr>
      </w:pPr>
    </w:p>
    <w:p w14:paraId="2BCB4881" w14:textId="77777777" w:rsidR="005F7A88" w:rsidRDefault="005F7A88">
      <w:pPr>
        <w:rPr>
          <w:b/>
          <w:sz w:val="24"/>
        </w:rPr>
      </w:pPr>
    </w:p>
    <w:p w14:paraId="3970CBFF" w14:textId="77777777" w:rsidR="00CA2B97" w:rsidRDefault="00CA2B97">
      <w:pPr>
        <w:rPr>
          <w:b/>
          <w:sz w:val="24"/>
        </w:rPr>
      </w:pPr>
    </w:p>
    <w:p w14:paraId="6457FA0D" w14:textId="77777777" w:rsidR="00CA2B97" w:rsidRDefault="00CA2B97">
      <w:pPr>
        <w:rPr>
          <w:b/>
          <w:sz w:val="24"/>
        </w:rPr>
      </w:pPr>
    </w:p>
    <w:p w14:paraId="6940F480" w14:textId="77777777" w:rsidR="00CA2B97" w:rsidRDefault="00CA2B97">
      <w:pPr>
        <w:rPr>
          <w:b/>
          <w:sz w:val="24"/>
        </w:rPr>
      </w:pPr>
    </w:p>
    <w:p w14:paraId="60433B66" w14:textId="77777777" w:rsidR="00CA2B97" w:rsidRDefault="00CA2B97">
      <w:pPr>
        <w:rPr>
          <w:b/>
          <w:sz w:val="24"/>
        </w:rPr>
      </w:pPr>
    </w:p>
    <w:p w14:paraId="5F417F0D" w14:textId="77777777" w:rsidR="00CA2B97" w:rsidRDefault="00CA2B97">
      <w:pPr>
        <w:rPr>
          <w:b/>
          <w:sz w:val="24"/>
        </w:rPr>
      </w:pPr>
    </w:p>
    <w:p w14:paraId="081CB770" w14:textId="77777777" w:rsidR="00CA2B97" w:rsidRDefault="00CA2B97">
      <w:pPr>
        <w:rPr>
          <w:b/>
          <w:sz w:val="24"/>
        </w:rPr>
      </w:pPr>
    </w:p>
    <w:p w14:paraId="6E22EB96" w14:textId="77777777" w:rsidR="00CA2B97" w:rsidRDefault="00CA2B97">
      <w:pPr>
        <w:rPr>
          <w:b/>
          <w:sz w:val="24"/>
        </w:rPr>
      </w:pPr>
    </w:p>
    <w:p w14:paraId="4D2240AD" w14:textId="77777777" w:rsidR="00CA2B97" w:rsidRDefault="00CA2B97">
      <w:pPr>
        <w:rPr>
          <w:b/>
          <w:sz w:val="24"/>
        </w:rPr>
      </w:pPr>
    </w:p>
    <w:p w14:paraId="6B351B4A" w14:textId="4CB4BF78" w:rsidR="005F7A88" w:rsidRDefault="005F7A88">
      <w:pPr>
        <w:rPr>
          <w:b/>
          <w:sz w:val="24"/>
        </w:rPr>
      </w:pPr>
      <w:r>
        <w:rPr>
          <w:b/>
          <w:sz w:val="24"/>
        </w:rPr>
        <w:lastRenderedPageBreak/>
        <w:t>Discussion</w:t>
      </w:r>
    </w:p>
    <w:p w14:paraId="23D76CA8" w14:textId="13E82D0A" w:rsidR="00CA2B97" w:rsidRPr="00CA2B97" w:rsidRDefault="00CA2B97" w:rsidP="00CA2B97">
      <w:pPr>
        <w:numPr>
          <w:ilvl w:val="0"/>
          <w:numId w:val="15"/>
        </w:numPr>
        <w:rPr>
          <w:b/>
          <w:bCs/>
        </w:rPr>
      </w:pPr>
      <w:r w:rsidRPr="00CA2B97">
        <w:rPr>
          <w:b/>
          <w:bCs/>
        </w:rPr>
        <w:t>Your Arduino cannot output an analog voltage. How does it “fake it” for dimming an LED, for example? What is this principle called?</w:t>
      </w:r>
      <w:r w:rsidRPr="00CA2B97">
        <w:rPr>
          <w:b/>
          <w:bCs/>
        </w:rPr>
        <w:br/>
      </w:r>
      <w:r w:rsidRPr="00CA2B97">
        <w:t>The Arduino simulates an analog output by rapidly turning a digital pin on and off at high frequency. This technique is called Pulse Width Modulation (PWM). The human eye perceives this rapid switching as a smooth dimming effect.</w:t>
      </w:r>
    </w:p>
    <w:p w14:paraId="1A703815" w14:textId="77777777" w:rsidR="00CA2B97" w:rsidRPr="00CA2B97" w:rsidRDefault="00CA2B97" w:rsidP="00CA2B97">
      <w:pPr>
        <w:numPr>
          <w:ilvl w:val="0"/>
          <w:numId w:val="15"/>
        </w:numPr>
        <w:rPr>
          <w:b/>
          <w:bCs/>
          <w:sz w:val="24"/>
        </w:rPr>
      </w:pPr>
      <w:r w:rsidRPr="00CA2B97">
        <w:rPr>
          <w:b/>
          <w:bCs/>
          <w:sz w:val="24"/>
        </w:rPr>
        <w:t xml:space="preserve">What is </w:t>
      </w:r>
      <w:proofErr w:type="gramStart"/>
      <w:r w:rsidRPr="00CA2B97">
        <w:rPr>
          <w:b/>
          <w:bCs/>
          <w:sz w:val="24"/>
        </w:rPr>
        <w:t>actually happening</w:t>
      </w:r>
      <w:proofErr w:type="gramEnd"/>
      <w:r w:rsidRPr="00CA2B97">
        <w:rPr>
          <w:b/>
          <w:bCs/>
          <w:sz w:val="24"/>
        </w:rPr>
        <w:t xml:space="preserve"> to the LED as we see it fade in and out?</w:t>
      </w:r>
      <w:r w:rsidRPr="00CA2B97">
        <w:rPr>
          <w:b/>
          <w:bCs/>
          <w:sz w:val="24"/>
        </w:rPr>
        <w:br/>
      </w:r>
      <w:r w:rsidRPr="00CA2B97">
        <w:rPr>
          <w:sz w:val="24"/>
        </w:rPr>
        <w:t xml:space="preserve">The LED is rapidly switching between fully on and fully off. By varying the proportion of </w:t>
      </w:r>
      <w:proofErr w:type="gramStart"/>
      <w:r w:rsidRPr="00CA2B97">
        <w:rPr>
          <w:sz w:val="24"/>
        </w:rPr>
        <w:t>time</w:t>
      </w:r>
      <w:proofErr w:type="gramEnd"/>
      <w:r w:rsidRPr="00CA2B97">
        <w:rPr>
          <w:sz w:val="24"/>
        </w:rPr>
        <w:t xml:space="preserve"> the LED is on versus off (duty cycle), the brightness appears to change smoothly.</w:t>
      </w:r>
    </w:p>
    <w:p w14:paraId="5E24494E" w14:textId="77777777" w:rsidR="00CA2B97" w:rsidRPr="00CA2B97" w:rsidRDefault="00CA2B97" w:rsidP="00CA2B97">
      <w:pPr>
        <w:numPr>
          <w:ilvl w:val="0"/>
          <w:numId w:val="15"/>
        </w:numPr>
        <w:rPr>
          <w:b/>
          <w:bCs/>
          <w:sz w:val="24"/>
        </w:rPr>
      </w:pPr>
      <w:r w:rsidRPr="00CA2B97">
        <w:rPr>
          <w:b/>
          <w:bCs/>
          <w:sz w:val="24"/>
        </w:rPr>
        <w:t>What does a photoresistor do? Why are they connected to analog pins in this lab?</w:t>
      </w:r>
      <w:r w:rsidRPr="00CA2B97">
        <w:rPr>
          <w:b/>
          <w:bCs/>
          <w:sz w:val="24"/>
        </w:rPr>
        <w:br/>
      </w:r>
      <w:r w:rsidRPr="00CA2B97">
        <w:rPr>
          <w:sz w:val="24"/>
        </w:rPr>
        <w:t>A photoresistor changes its resistance based on the amount of light it receives. More light decreases resistance, while less light increases it. They are connected to analog pins because their resistance varies continuously, and an analog input can detect these variations.</w:t>
      </w:r>
    </w:p>
    <w:p w14:paraId="311D20B6" w14:textId="77777777" w:rsidR="00CA2B97" w:rsidRPr="00CA2B97" w:rsidRDefault="00CA2B97" w:rsidP="00CA2B97">
      <w:pPr>
        <w:numPr>
          <w:ilvl w:val="0"/>
          <w:numId w:val="15"/>
        </w:numPr>
        <w:rPr>
          <w:b/>
          <w:bCs/>
          <w:sz w:val="24"/>
        </w:rPr>
      </w:pPr>
      <w:r w:rsidRPr="00CA2B97">
        <w:rPr>
          <w:b/>
          <w:bCs/>
          <w:sz w:val="24"/>
        </w:rPr>
        <w:t>How many digital pins are there on the UNO board?</w:t>
      </w:r>
      <w:r w:rsidRPr="00CA2B97">
        <w:rPr>
          <w:b/>
          <w:bCs/>
          <w:sz w:val="24"/>
        </w:rPr>
        <w:br/>
      </w:r>
      <w:r w:rsidRPr="00CA2B97">
        <w:rPr>
          <w:sz w:val="24"/>
        </w:rPr>
        <w:t>The Arduino Uno has 14 digital pins.</w:t>
      </w:r>
    </w:p>
    <w:p w14:paraId="457CA4C2" w14:textId="77777777" w:rsidR="00CA2B97" w:rsidRPr="00CA2B97" w:rsidRDefault="00CA2B97" w:rsidP="00CA2B97">
      <w:pPr>
        <w:numPr>
          <w:ilvl w:val="0"/>
          <w:numId w:val="15"/>
        </w:numPr>
        <w:rPr>
          <w:sz w:val="24"/>
        </w:rPr>
      </w:pPr>
      <w:r w:rsidRPr="00CA2B97">
        <w:rPr>
          <w:b/>
          <w:bCs/>
          <w:sz w:val="24"/>
        </w:rPr>
        <w:t>What pins on the Arduino generate PWM signals?</w:t>
      </w:r>
      <w:r w:rsidRPr="00CA2B97">
        <w:rPr>
          <w:b/>
          <w:bCs/>
          <w:sz w:val="24"/>
        </w:rPr>
        <w:br/>
      </w:r>
      <w:r w:rsidRPr="00CA2B97">
        <w:rPr>
          <w:sz w:val="24"/>
        </w:rPr>
        <w:t>The PWM-enabled digital pins on the Arduino Uno are 3, 5, 6, 9, 10, and 11.</w:t>
      </w:r>
    </w:p>
    <w:p w14:paraId="59C97A9F" w14:textId="77777777" w:rsidR="00CA2B97" w:rsidRPr="00CA2B97" w:rsidRDefault="00CA2B97" w:rsidP="00CA2B97">
      <w:pPr>
        <w:numPr>
          <w:ilvl w:val="0"/>
          <w:numId w:val="15"/>
        </w:numPr>
        <w:rPr>
          <w:b/>
          <w:bCs/>
          <w:sz w:val="24"/>
        </w:rPr>
      </w:pPr>
      <w:r w:rsidRPr="00CA2B97">
        <w:rPr>
          <w:b/>
          <w:bCs/>
          <w:sz w:val="24"/>
        </w:rPr>
        <w:t xml:space="preserve">What is the function of the </w:t>
      </w:r>
      <w:proofErr w:type="spellStart"/>
      <w:proofErr w:type="gramStart"/>
      <w:r w:rsidRPr="00CA2B97">
        <w:rPr>
          <w:b/>
          <w:bCs/>
          <w:sz w:val="24"/>
        </w:rPr>
        <w:t>analogWrite</w:t>
      </w:r>
      <w:proofErr w:type="spellEnd"/>
      <w:r w:rsidRPr="00CA2B97">
        <w:rPr>
          <w:b/>
          <w:bCs/>
          <w:sz w:val="24"/>
        </w:rPr>
        <w:t>(</w:t>
      </w:r>
      <w:proofErr w:type="gramEnd"/>
      <w:r w:rsidRPr="00CA2B97">
        <w:rPr>
          <w:b/>
          <w:bCs/>
          <w:sz w:val="24"/>
        </w:rPr>
        <w:t>) function?</w:t>
      </w:r>
      <w:r w:rsidRPr="00CA2B97">
        <w:rPr>
          <w:b/>
          <w:bCs/>
          <w:sz w:val="24"/>
        </w:rPr>
        <w:br/>
      </w:r>
      <w:r w:rsidRPr="00CA2B97">
        <w:rPr>
          <w:sz w:val="24"/>
        </w:rPr>
        <w:t xml:space="preserve">The </w:t>
      </w:r>
      <w:proofErr w:type="spellStart"/>
      <w:r w:rsidRPr="00CA2B97">
        <w:rPr>
          <w:sz w:val="24"/>
        </w:rPr>
        <w:t>analogWrite</w:t>
      </w:r>
      <w:proofErr w:type="spellEnd"/>
      <w:r w:rsidRPr="00CA2B97">
        <w:rPr>
          <w:sz w:val="24"/>
        </w:rPr>
        <w:t>() function sets the PWM duty cycle for a pin, effectively controlling brightness for LEDs or speed for motors.</w:t>
      </w:r>
    </w:p>
    <w:p w14:paraId="2171FEEE" w14:textId="77777777" w:rsidR="00CA2B97" w:rsidRPr="00CA2B97" w:rsidRDefault="00CA2B97" w:rsidP="00CA2B97">
      <w:pPr>
        <w:numPr>
          <w:ilvl w:val="0"/>
          <w:numId w:val="15"/>
        </w:numPr>
        <w:rPr>
          <w:b/>
          <w:bCs/>
          <w:sz w:val="24"/>
        </w:rPr>
      </w:pPr>
      <w:r w:rsidRPr="00CA2B97">
        <w:rPr>
          <w:b/>
          <w:bCs/>
          <w:sz w:val="24"/>
        </w:rPr>
        <w:t xml:space="preserve">A call to </w:t>
      </w:r>
      <w:proofErr w:type="spellStart"/>
      <w:proofErr w:type="gramStart"/>
      <w:r w:rsidRPr="00CA2B97">
        <w:rPr>
          <w:b/>
          <w:bCs/>
          <w:sz w:val="24"/>
        </w:rPr>
        <w:t>analogWrite</w:t>
      </w:r>
      <w:proofErr w:type="spellEnd"/>
      <w:r w:rsidRPr="00CA2B97">
        <w:rPr>
          <w:b/>
          <w:bCs/>
          <w:sz w:val="24"/>
        </w:rPr>
        <w:t>(</w:t>
      </w:r>
      <w:proofErr w:type="gramEnd"/>
      <w:r w:rsidRPr="00CA2B97">
        <w:rPr>
          <w:b/>
          <w:bCs/>
          <w:sz w:val="24"/>
        </w:rPr>
        <w:t xml:space="preserve">) is on a scale of 0 - 255, such that </w:t>
      </w:r>
      <w:proofErr w:type="spellStart"/>
      <w:r w:rsidRPr="00CA2B97">
        <w:rPr>
          <w:sz w:val="24"/>
        </w:rPr>
        <w:t>analogWrite</w:t>
      </w:r>
      <w:proofErr w:type="spellEnd"/>
      <w:r w:rsidRPr="00CA2B97">
        <w:rPr>
          <w:sz w:val="24"/>
        </w:rPr>
        <w:t xml:space="preserve">(255) requests a 100% duty cycle, and </w:t>
      </w:r>
      <w:proofErr w:type="spellStart"/>
      <w:r w:rsidRPr="00CA2B97">
        <w:rPr>
          <w:sz w:val="24"/>
        </w:rPr>
        <w:t>analogWrite</w:t>
      </w:r>
      <w:proofErr w:type="spellEnd"/>
      <w:r w:rsidRPr="00CA2B97">
        <w:rPr>
          <w:sz w:val="24"/>
        </w:rPr>
        <w:t>(127) is a 50% duty cycle.</w:t>
      </w:r>
    </w:p>
    <w:p w14:paraId="2D4DA9C8" w14:textId="77777777" w:rsidR="00CA2B97" w:rsidRPr="00CA2B97" w:rsidRDefault="00CA2B97" w:rsidP="00CA2B97">
      <w:pPr>
        <w:numPr>
          <w:ilvl w:val="0"/>
          <w:numId w:val="15"/>
        </w:numPr>
        <w:rPr>
          <w:sz w:val="24"/>
        </w:rPr>
      </w:pPr>
      <w:r w:rsidRPr="00CA2B97">
        <w:rPr>
          <w:b/>
          <w:bCs/>
          <w:sz w:val="24"/>
        </w:rPr>
        <w:t xml:space="preserve">The process of using a pulse signal to represent information is called </w:t>
      </w:r>
      <w:r w:rsidRPr="00CA2B97">
        <w:rPr>
          <w:sz w:val="24"/>
        </w:rPr>
        <w:t>Pulse Width Modulation (PWM).</w:t>
      </w:r>
    </w:p>
    <w:p w14:paraId="177735C6" w14:textId="77777777" w:rsidR="00CA2B97" w:rsidRPr="00CA2B97" w:rsidRDefault="00CA2B97" w:rsidP="00CA2B97">
      <w:pPr>
        <w:numPr>
          <w:ilvl w:val="0"/>
          <w:numId w:val="15"/>
        </w:numPr>
        <w:rPr>
          <w:b/>
          <w:bCs/>
          <w:sz w:val="24"/>
        </w:rPr>
      </w:pPr>
      <w:r w:rsidRPr="00CA2B97">
        <w:rPr>
          <w:b/>
          <w:bCs/>
          <w:sz w:val="24"/>
        </w:rPr>
        <w:t>How could you use this lab to let you know if it is a nice day outside while you are working inside?</w:t>
      </w:r>
      <w:r w:rsidRPr="00CA2B97">
        <w:rPr>
          <w:b/>
          <w:bCs/>
          <w:sz w:val="24"/>
        </w:rPr>
        <w:br/>
      </w:r>
      <w:r w:rsidRPr="00CA2B97">
        <w:rPr>
          <w:sz w:val="24"/>
        </w:rPr>
        <w:t>A photoresistor could be placed near a window, and its readings could determine if it is bright outside. If the sensor detects a high level of light, an LED could light up or a message could be displayed on a screen.</w:t>
      </w:r>
    </w:p>
    <w:p w14:paraId="5356B7C8" w14:textId="77777777" w:rsidR="00CA2B97" w:rsidRPr="00CA2B97" w:rsidRDefault="00CA2B97" w:rsidP="00CA2B97">
      <w:pPr>
        <w:numPr>
          <w:ilvl w:val="0"/>
          <w:numId w:val="15"/>
        </w:numPr>
        <w:rPr>
          <w:b/>
          <w:bCs/>
          <w:sz w:val="24"/>
        </w:rPr>
      </w:pPr>
      <w:r w:rsidRPr="00CA2B97">
        <w:rPr>
          <w:b/>
          <w:bCs/>
          <w:sz w:val="24"/>
        </w:rPr>
        <w:t>What other sensors can you use to control the LED’s color?</w:t>
      </w:r>
    </w:p>
    <w:p w14:paraId="0509E591" w14:textId="77777777" w:rsidR="00AD38FF" w:rsidRDefault="00CA2B97" w:rsidP="00AD38FF">
      <w:pPr>
        <w:ind w:left="720"/>
        <w:rPr>
          <w:sz w:val="24"/>
        </w:rPr>
      </w:pPr>
      <w:r w:rsidRPr="00CA2B97">
        <w:rPr>
          <w:sz w:val="24"/>
        </w:rPr>
        <w:t>Temperature sensor (adjust LED color based on temperature)</w:t>
      </w:r>
    </w:p>
    <w:p w14:paraId="54AE546B" w14:textId="3A12F9E7" w:rsidR="00CA2B97" w:rsidRPr="00CA2B97" w:rsidRDefault="00CA2B97" w:rsidP="00AD38FF">
      <w:pPr>
        <w:ind w:left="720"/>
        <w:rPr>
          <w:sz w:val="24"/>
        </w:rPr>
      </w:pPr>
      <w:r w:rsidRPr="00CA2B97">
        <w:rPr>
          <w:sz w:val="24"/>
        </w:rPr>
        <w:t>Sound sensor (change color based on noise levels)</w:t>
      </w:r>
    </w:p>
    <w:p w14:paraId="3EE95CE5" w14:textId="77777777" w:rsidR="00CA2B97" w:rsidRPr="00CA2B97" w:rsidRDefault="00CA2B97" w:rsidP="00AD38FF">
      <w:pPr>
        <w:ind w:left="720"/>
        <w:rPr>
          <w:b/>
          <w:bCs/>
          <w:sz w:val="24"/>
        </w:rPr>
      </w:pPr>
      <w:r w:rsidRPr="00CA2B97">
        <w:rPr>
          <w:sz w:val="24"/>
        </w:rPr>
        <w:t>Motion sensor (change color based on movement detected)</w:t>
      </w:r>
    </w:p>
    <w:p w14:paraId="62CC478F" w14:textId="199D96BC" w:rsidR="005F7A88" w:rsidRDefault="005F7A88" w:rsidP="00CA2B97">
      <w:pPr>
        <w:rPr>
          <w:b/>
          <w:sz w:val="24"/>
        </w:rPr>
      </w:pPr>
    </w:p>
    <w:p w14:paraId="5BA9E1DF" w14:textId="77777777" w:rsidR="009678F1" w:rsidRDefault="009678F1">
      <w:pPr>
        <w:rPr>
          <w:b/>
          <w:sz w:val="24"/>
        </w:rPr>
      </w:pPr>
    </w:p>
    <w:p w14:paraId="28743220" w14:textId="5D0DC8FB" w:rsidR="00F93558" w:rsidRDefault="00000000">
      <w:r>
        <w:rPr>
          <w:b/>
          <w:sz w:val="24"/>
        </w:rPr>
        <w:lastRenderedPageBreak/>
        <w:t>Troubleshooting</w:t>
      </w:r>
    </w:p>
    <w:p w14:paraId="45A3F770" w14:textId="77777777" w:rsidR="00AD38FF" w:rsidRPr="00AD38FF" w:rsidRDefault="00AD38FF" w:rsidP="00AD38FF">
      <w:pPr>
        <w:numPr>
          <w:ilvl w:val="0"/>
          <w:numId w:val="17"/>
        </w:numPr>
      </w:pPr>
      <w:r w:rsidRPr="00AD38FF">
        <w:rPr>
          <w:b/>
          <w:bCs/>
        </w:rPr>
        <w:t>Issue:</w:t>
      </w:r>
      <w:r w:rsidRPr="00AD38FF">
        <w:t xml:space="preserve"> The photoresistors were not isolated well enough, causing interference between them.</w:t>
      </w:r>
      <w:r w:rsidRPr="00AD38FF">
        <w:br/>
      </w:r>
      <w:r w:rsidRPr="00AD38FF">
        <w:rPr>
          <w:b/>
          <w:bCs/>
        </w:rPr>
        <w:t>Solution:</w:t>
      </w:r>
      <w:r w:rsidRPr="00AD38FF">
        <w:t xml:space="preserve"> Placed small strips of paper between the sensors to better isolate the light exposure for each one. Also, turned off room lights to prevent stray light from affecting readings.</w:t>
      </w:r>
    </w:p>
    <w:p w14:paraId="3E5857AF" w14:textId="77777777" w:rsidR="00AD38FF" w:rsidRPr="00AD38FF" w:rsidRDefault="00AD38FF" w:rsidP="00AD38FF">
      <w:pPr>
        <w:numPr>
          <w:ilvl w:val="0"/>
          <w:numId w:val="17"/>
        </w:numPr>
      </w:pPr>
      <w:r w:rsidRPr="00AD38FF">
        <w:rPr>
          <w:b/>
          <w:bCs/>
        </w:rPr>
        <w:t>Issue:</w:t>
      </w:r>
      <w:r w:rsidRPr="00AD38FF">
        <w:t xml:space="preserve"> Swapped color pins in the code, causing incorrect LED colors.</w:t>
      </w:r>
      <w:r w:rsidRPr="00AD38FF">
        <w:br/>
      </w:r>
      <w:r w:rsidRPr="00AD38FF">
        <w:rPr>
          <w:b/>
          <w:bCs/>
        </w:rPr>
        <w:t>Solution:</w:t>
      </w:r>
      <w:r w:rsidRPr="00AD38FF">
        <w:t xml:space="preserve"> Corrected the pin assignments in the code so that each color responded to the intended photoresistor.</w:t>
      </w:r>
    </w:p>
    <w:p w14:paraId="3671A97C" w14:textId="77777777" w:rsidR="00F93558" w:rsidRDefault="00F93558"/>
    <w:p w14:paraId="417FBBFC" w14:textId="77777777" w:rsidR="00F93558" w:rsidRDefault="00000000">
      <w:r>
        <w:rPr>
          <w:b/>
          <w:sz w:val="24"/>
        </w:rPr>
        <w:t>Conclusion</w:t>
      </w:r>
    </w:p>
    <w:p w14:paraId="6322AEE3" w14:textId="77777777" w:rsidR="009A6717" w:rsidRPr="009A6717" w:rsidRDefault="009A6717" w:rsidP="009A6717">
      <w:r w:rsidRPr="009A6717">
        <w:t>At first, the circuit functioned, but the colors were not well controlled because the photoresistors were picking up too much stray light. Once the sensors were isolated with small strips of paper, the LED colors became more distinct and controllable. The LED dimmed smoothly most of the time, but at the lowest brightness levels, it would briefly flash before turning off completely. This behavior persisted despite attempts to adjust different parameters in the code. It may have been due to how the Arduino handles low PWM values. The photoresistors worked correctly once wiring issues were fixed.</w:t>
      </w:r>
    </w:p>
    <w:p w14:paraId="449C1DBF" w14:textId="77777777" w:rsidR="009A6717" w:rsidRPr="009A6717" w:rsidRDefault="009A6717" w:rsidP="009A6717">
      <w:r w:rsidRPr="009A6717">
        <w:t>This project demonstrated how analog sensors can provide dynamic control over digital outputs. By using PWM, the Arduino was able to smoothly dim and blend LED colors based on real-time sensor input. This type of setup could be adapted for practical applications, such as ambient lighting that adjusts based on surrounding light levels. Understanding how to properly isolate sensors and troubleshoot unexpected behaviors was an important takeaway from this lab.</w:t>
      </w:r>
    </w:p>
    <w:p w14:paraId="5C5B8664" w14:textId="40DC6BDC" w:rsidR="00F93558" w:rsidRDefault="00F93558"/>
    <w:sectPr w:rsidR="00F93558" w:rsidSect="00CA2B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C65887"/>
    <w:multiLevelType w:val="multilevel"/>
    <w:tmpl w:val="F374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36944"/>
    <w:multiLevelType w:val="multilevel"/>
    <w:tmpl w:val="666A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C72DF"/>
    <w:multiLevelType w:val="hybridMultilevel"/>
    <w:tmpl w:val="CB5E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E7C"/>
    <w:multiLevelType w:val="hybridMultilevel"/>
    <w:tmpl w:val="69C2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C534C"/>
    <w:multiLevelType w:val="multilevel"/>
    <w:tmpl w:val="87C0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10EA3"/>
    <w:multiLevelType w:val="multilevel"/>
    <w:tmpl w:val="690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C7594"/>
    <w:multiLevelType w:val="multilevel"/>
    <w:tmpl w:val="E692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073CB"/>
    <w:multiLevelType w:val="multilevel"/>
    <w:tmpl w:val="F1F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033549">
    <w:abstractNumId w:val="8"/>
  </w:num>
  <w:num w:numId="2" w16cid:durableId="754282921">
    <w:abstractNumId w:val="6"/>
  </w:num>
  <w:num w:numId="3" w16cid:durableId="1871912865">
    <w:abstractNumId w:val="5"/>
  </w:num>
  <w:num w:numId="4" w16cid:durableId="472139496">
    <w:abstractNumId w:val="4"/>
  </w:num>
  <w:num w:numId="5" w16cid:durableId="1550341824">
    <w:abstractNumId w:val="7"/>
  </w:num>
  <w:num w:numId="6" w16cid:durableId="1304773772">
    <w:abstractNumId w:val="3"/>
  </w:num>
  <w:num w:numId="7" w16cid:durableId="1018897071">
    <w:abstractNumId w:val="2"/>
  </w:num>
  <w:num w:numId="8" w16cid:durableId="1603494567">
    <w:abstractNumId w:val="1"/>
  </w:num>
  <w:num w:numId="9" w16cid:durableId="1000079580">
    <w:abstractNumId w:val="0"/>
  </w:num>
  <w:num w:numId="10" w16cid:durableId="761874792">
    <w:abstractNumId w:val="11"/>
  </w:num>
  <w:num w:numId="11" w16cid:durableId="2091582258">
    <w:abstractNumId w:val="12"/>
  </w:num>
  <w:num w:numId="12" w16cid:durableId="1614557540">
    <w:abstractNumId w:val="9"/>
  </w:num>
  <w:num w:numId="13" w16cid:durableId="1081179098">
    <w:abstractNumId w:val="14"/>
  </w:num>
  <w:num w:numId="14" w16cid:durableId="1741714394">
    <w:abstractNumId w:val="13"/>
  </w:num>
  <w:num w:numId="15" w16cid:durableId="117190534">
    <w:abstractNumId w:val="10"/>
  </w:num>
  <w:num w:numId="16" w16cid:durableId="1366981732">
    <w:abstractNumId w:val="16"/>
  </w:num>
  <w:num w:numId="17" w16cid:durableId="15728152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6A8D"/>
    <w:rsid w:val="0029639D"/>
    <w:rsid w:val="00314FC2"/>
    <w:rsid w:val="00326F90"/>
    <w:rsid w:val="00414066"/>
    <w:rsid w:val="005F7A88"/>
    <w:rsid w:val="006818ED"/>
    <w:rsid w:val="006D48D8"/>
    <w:rsid w:val="00927086"/>
    <w:rsid w:val="009678F1"/>
    <w:rsid w:val="009A6717"/>
    <w:rsid w:val="00AA1D8D"/>
    <w:rsid w:val="00AD38FF"/>
    <w:rsid w:val="00B47730"/>
    <w:rsid w:val="00BB49EA"/>
    <w:rsid w:val="00CA2B97"/>
    <w:rsid w:val="00CB0664"/>
    <w:rsid w:val="00DB6C87"/>
    <w:rsid w:val="00F21FAF"/>
    <w:rsid w:val="00F935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A016D"/>
  <w14:defaultImageDpi w14:val="300"/>
  <w15:docId w15:val="{30B2AAFC-ADDC-4A63-8082-256F9501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06A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960">
      <w:bodyDiv w:val="1"/>
      <w:marLeft w:val="0"/>
      <w:marRight w:val="0"/>
      <w:marTop w:val="0"/>
      <w:marBottom w:val="0"/>
      <w:divBdr>
        <w:top w:val="none" w:sz="0" w:space="0" w:color="auto"/>
        <w:left w:val="none" w:sz="0" w:space="0" w:color="auto"/>
        <w:bottom w:val="none" w:sz="0" w:space="0" w:color="auto"/>
        <w:right w:val="none" w:sz="0" w:space="0" w:color="auto"/>
      </w:divBdr>
    </w:div>
    <w:div w:id="77216139">
      <w:bodyDiv w:val="1"/>
      <w:marLeft w:val="0"/>
      <w:marRight w:val="0"/>
      <w:marTop w:val="0"/>
      <w:marBottom w:val="0"/>
      <w:divBdr>
        <w:top w:val="none" w:sz="0" w:space="0" w:color="auto"/>
        <w:left w:val="none" w:sz="0" w:space="0" w:color="auto"/>
        <w:bottom w:val="none" w:sz="0" w:space="0" w:color="auto"/>
        <w:right w:val="none" w:sz="0" w:space="0" w:color="auto"/>
      </w:divBdr>
      <w:divsChild>
        <w:div w:id="567542217">
          <w:marLeft w:val="0"/>
          <w:marRight w:val="0"/>
          <w:marTop w:val="0"/>
          <w:marBottom w:val="0"/>
          <w:divBdr>
            <w:top w:val="none" w:sz="0" w:space="0" w:color="auto"/>
            <w:left w:val="none" w:sz="0" w:space="0" w:color="auto"/>
            <w:bottom w:val="none" w:sz="0" w:space="0" w:color="auto"/>
            <w:right w:val="none" w:sz="0" w:space="0" w:color="auto"/>
          </w:divBdr>
        </w:div>
      </w:divsChild>
    </w:div>
    <w:div w:id="131482535">
      <w:bodyDiv w:val="1"/>
      <w:marLeft w:val="0"/>
      <w:marRight w:val="0"/>
      <w:marTop w:val="0"/>
      <w:marBottom w:val="0"/>
      <w:divBdr>
        <w:top w:val="none" w:sz="0" w:space="0" w:color="auto"/>
        <w:left w:val="none" w:sz="0" w:space="0" w:color="auto"/>
        <w:bottom w:val="none" w:sz="0" w:space="0" w:color="auto"/>
        <w:right w:val="none" w:sz="0" w:space="0" w:color="auto"/>
      </w:divBdr>
      <w:divsChild>
        <w:div w:id="1006252529">
          <w:marLeft w:val="0"/>
          <w:marRight w:val="0"/>
          <w:marTop w:val="0"/>
          <w:marBottom w:val="0"/>
          <w:divBdr>
            <w:top w:val="none" w:sz="0" w:space="0" w:color="auto"/>
            <w:left w:val="none" w:sz="0" w:space="0" w:color="auto"/>
            <w:bottom w:val="none" w:sz="0" w:space="0" w:color="auto"/>
            <w:right w:val="none" w:sz="0" w:space="0" w:color="auto"/>
          </w:divBdr>
        </w:div>
      </w:divsChild>
    </w:div>
    <w:div w:id="501047751">
      <w:bodyDiv w:val="1"/>
      <w:marLeft w:val="0"/>
      <w:marRight w:val="0"/>
      <w:marTop w:val="0"/>
      <w:marBottom w:val="0"/>
      <w:divBdr>
        <w:top w:val="none" w:sz="0" w:space="0" w:color="auto"/>
        <w:left w:val="none" w:sz="0" w:space="0" w:color="auto"/>
        <w:bottom w:val="none" w:sz="0" w:space="0" w:color="auto"/>
        <w:right w:val="none" w:sz="0" w:space="0" w:color="auto"/>
      </w:divBdr>
    </w:div>
    <w:div w:id="629895898">
      <w:bodyDiv w:val="1"/>
      <w:marLeft w:val="0"/>
      <w:marRight w:val="0"/>
      <w:marTop w:val="0"/>
      <w:marBottom w:val="0"/>
      <w:divBdr>
        <w:top w:val="none" w:sz="0" w:space="0" w:color="auto"/>
        <w:left w:val="none" w:sz="0" w:space="0" w:color="auto"/>
        <w:bottom w:val="none" w:sz="0" w:space="0" w:color="auto"/>
        <w:right w:val="none" w:sz="0" w:space="0" w:color="auto"/>
      </w:divBdr>
    </w:div>
    <w:div w:id="677272453">
      <w:bodyDiv w:val="1"/>
      <w:marLeft w:val="0"/>
      <w:marRight w:val="0"/>
      <w:marTop w:val="0"/>
      <w:marBottom w:val="0"/>
      <w:divBdr>
        <w:top w:val="none" w:sz="0" w:space="0" w:color="auto"/>
        <w:left w:val="none" w:sz="0" w:space="0" w:color="auto"/>
        <w:bottom w:val="none" w:sz="0" w:space="0" w:color="auto"/>
        <w:right w:val="none" w:sz="0" w:space="0" w:color="auto"/>
      </w:divBdr>
    </w:div>
    <w:div w:id="909853481">
      <w:bodyDiv w:val="1"/>
      <w:marLeft w:val="0"/>
      <w:marRight w:val="0"/>
      <w:marTop w:val="0"/>
      <w:marBottom w:val="0"/>
      <w:divBdr>
        <w:top w:val="none" w:sz="0" w:space="0" w:color="auto"/>
        <w:left w:val="none" w:sz="0" w:space="0" w:color="auto"/>
        <w:bottom w:val="none" w:sz="0" w:space="0" w:color="auto"/>
        <w:right w:val="none" w:sz="0" w:space="0" w:color="auto"/>
      </w:divBdr>
    </w:div>
    <w:div w:id="1009214304">
      <w:bodyDiv w:val="1"/>
      <w:marLeft w:val="0"/>
      <w:marRight w:val="0"/>
      <w:marTop w:val="0"/>
      <w:marBottom w:val="0"/>
      <w:divBdr>
        <w:top w:val="none" w:sz="0" w:space="0" w:color="auto"/>
        <w:left w:val="none" w:sz="0" w:space="0" w:color="auto"/>
        <w:bottom w:val="none" w:sz="0" w:space="0" w:color="auto"/>
        <w:right w:val="none" w:sz="0" w:space="0" w:color="auto"/>
      </w:divBdr>
    </w:div>
    <w:div w:id="1142189493">
      <w:bodyDiv w:val="1"/>
      <w:marLeft w:val="0"/>
      <w:marRight w:val="0"/>
      <w:marTop w:val="0"/>
      <w:marBottom w:val="0"/>
      <w:divBdr>
        <w:top w:val="none" w:sz="0" w:space="0" w:color="auto"/>
        <w:left w:val="none" w:sz="0" w:space="0" w:color="auto"/>
        <w:bottom w:val="none" w:sz="0" w:space="0" w:color="auto"/>
        <w:right w:val="none" w:sz="0" w:space="0" w:color="auto"/>
      </w:divBdr>
    </w:div>
    <w:div w:id="1199853038">
      <w:bodyDiv w:val="1"/>
      <w:marLeft w:val="0"/>
      <w:marRight w:val="0"/>
      <w:marTop w:val="0"/>
      <w:marBottom w:val="0"/>
      <w:divBdr>
        <w:top w:val="none" w:sz="0" w:space="0" w:color="auto"/>
        <w:left w:val="none" w:sz="0" w:space="0" w:color="auto"/>
        <w:bottom w:val="none" w:sz="0" w:space="0" w:color="auto"/>
        <w:right w:val="none" w:sz="0" w:space="0" w:color="auto"/>
      </w:divBdr>
    </w:div>
    <w:div w:id="1617101713">
      <w:bodyDiv w:val="1"/>
      <w:marLeft w:val="0"/>
      <w:marRight w:val="0"/>
      <w:marTop w:val="0"/>
      <w:marBottom w:val="0"/>
      <w:divBdr>
        <w:top w:val="none" w:sz="0" w:space="0" w:color="auto"/>
        <w:left w:val="none" w:sz="0" w:space="0" w:color="auto"/>
        <w:bottom w:val="none" w:sz="0" w:space="0" w:color="auto"/>
        <w:right w:val="none" w:sz="0" w:space="0" w:color="auto"/>
      </w:divBdr>
    </w:div>
    <w:div w:id="1643999031">
      <w:bodyDiv w:val="1"/>
      <w:marLeft w:val="0"/>
      <w:marRight w:val="0"/>
      <w:marTop w:val="0"/>
      <w:marBottom w:val="0"/>
      <w:divBdr>
        <w:top w:val="none" w:sz="0" w:space="0" w:color="auto"/>
        <w:left w:val="none" w:sz="0" w:space="0" w:color="auto"/>
        <w:bottom w:val="none" w:sz="0" w:space="0" w:color="auto"/>
        <w:right w:val="none" w:sz="0" w:space="0" w:color="auto"/>
      </w:divBdr>
    </w:div>
    <w:div w:id="1649893999">
      <w:bodyDiv w:val="1"/>
      <w:marLeft w:val="0"/>
      <w:marRight w:val="0"/>
      <w:marTop w:val="0"/>
      <w:marBottom w:val="0"/>
      <w:divBdr>
        <w:top w:val="none" w:sz="0" w:space="0" w:color="auto"/>
        <w:left w:val="none" w:sz="0" w:space="0" w:color="auto"/>
        <w:bottom w:val="none" w:sz="0" w:space="0" w:color="auto"/>
        <w:right w:val="none" w:sz="0" w:space="0" w:color="auto"/>
      </w:divBdr>
    </w:div>
    <w:div w:id="1890679041">
      <w:bodyDiv w:val="1"/>
      <w:marLeft w:val="0"/>
      <w:marRight w:val="0"/>
      <w:marTop w:val="0"/>
      <w:marBottom w:val="0"/>
      <w:divBdr>
        <w:top w:val="none" w:sz="0" w:space="0" w:color="auto"/>
        <w:left w:val="none" w:sz="0" w:space="0" w:color="auto"/>
        <w:bottom w:val="none" w:sz="0" w:space="0" w:color="auto"/>
        <w:right w:val="none" w:sz="0" w:space="0" w:color="auto"/>
      </w:divBdr>
    </w:div>
    <w:div w:id="1960261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Porter</cp:lastModifiedBy>
  <cp:revision>10</cp:revision>
  <dcterms:created xsi:type="dcterms:W3CDTF">2025-02-03T02:38:00Z</dcterms:created>
  <dcterms:modified xsi:type="dcterms:W3CDTF">2025-02-10T05:26:00Z</dcterms:modified>
  <cp:category/>
</cp:coreProperties>
</file>